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6B4AB" w14:textId="59B7C1FD" w:rsidR="00E35680" w:rsidRDefault="00E35680" w:rsidP="00E35680">
      <w:pPr>
        <w:pStyle w:val="Heading1"/>
        <w:jc w:val="center"/>
        <w:rPr>
          <w:u w:val="single"/>
        </w:rPr>
      </w:pPr>
      <w:r w:rsidRPr="00E35680">
        <w:rPr>
          <w:u w:val="single"/>
        </w:rPr>
        <w:t>COGNIZANT WEEK 4</w:t>
      </w:r>
    </w:p>
    <w:p w14:paraId="1E644207" w14:textId="6C7AE95E" w:rsidR="00E35680" w:rsidRDefault="00E35680" w:rsidP="00E35680">
      <w:r>
        <w:t>NAME – NIRBHIK MANDAL</w:t>
      </w:r>
    </w:p>
    <w:p w14:paraId="3870D7D3" w14:textId="037EBA48" w:rsidR="00E35680" w:rsidRDefault="00E35680" w:rsidP="00E35680">
      <w:r>
        <w:t>ROLL – 22053081</w:t>
      </w:r>
    </w:p>
    <w:p w14:paraId="4FB3A8CB" w14:textId="77777777" w:rsidR="00E35680" w:rsidRPr="00E35680" w:rsidRDefault="00E35680" w:rsidP="00E35680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242424"/>
          <w:u w:val="single"/>
          <w:lang w:val="en-IN" w:eastAsia="en-IN"/>
        </w:rPr>
      </w:pPr>
      <w:r w:rsidRPr="00E35680">
        <w:rPr>
          <w:rFonts w:ascii="Aptos Narrow" w:eastAsia="Times New Roman" w:hAnsi="Aptos Narrow" w:cs="Times New Roman"/>
          <w:b/>
          <w:bCs/>
          <w:color w:val="242424"/>
          <w:u w:val="single"/>
          <w:lang w:val="en-IN" w:eastAsia="en-IN"/>
        </w:rPr>
        <w:t>ASP.NET Core 8.0 Web API</w:t>
      </w:r>
    </w:p>
    <w:p w14:paraId="06CE6FA2" w14:textId="77777777" w:rsidR="00E35680" w:rsidRPr="00E35680" w:rsidRDefault="00E35680" w:rsidP="00E35680"/>
    <w:p w14:paraId="15963478" w14:textId="77777777" w:rsidR="00E35680" w:rsidRPr="00E35680" w:rsidRDefault="00E35680" w:rsidP="00002A1A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u w:val="single"/>
          <w:lang w:val="en-IN" w:eastAsia="en-IN"/>
        </w:rPr>
      </w:pPr>
      <w:r w:rsidRPr="00E35680">
        <w:rPr>
          <w:rFonts w:ascii="Aptos Narrow" w:eastAsia="Times New Roman" w:hAnsi="Aptos Narrow" w:cs="Times New Roman"/>
          <w:b/>
          <w:bCs/>
          <w:color w:val="000000"/>
          <w:u w:val="single"/>
          <w:lang w:val="en-IN" w:eastAsia="en-IN"/>
        </w:rPr>
        <w:t xml:space="preserve">1. </w:t>
      </w:r>
      <w:proofErr w:type="spellStart"/>
      <w:r w:rsidRPr="00E35680">
        <w:rPr>
          <w:rFonts w:ascii="Aptos Narrow" w:eastAsia="Times New Roman" w:hAnsi="Aptos Narrow" w:cs="Times New Roman"/>
          <w:b/>
          <w:bCs/>
          <w:color w:val="000000"/>
          <w:u w:val="single"/>
          <w:lang w:val="en-IN" w:eastAsia="en-IN"/>
        </w:rPr>
        <w:t>WebApi_Handson</w:t>
      </w:r>
      <w:proofErr w:type="spellEnd"/>
    </w:p>
    <w:p w14:paraId="6F85D646" w14:textId="77777777" w:rsidR="00A17889" w:rsidRDefault="00000000">
      <w:pPr>
        <w:pStyle w:val="Heading2"/>
      </w:pPr>
      <w:proofErr w:type="spellStart"/>
      <w:r>
        <w:t>Program.cs</w:t>
      </w:r>
      <w:proofErr w:type="spellEnd"/>
    </w:p>
    <w:p w14:paraId="7C7A3AA8" w14:textId="77777777" w:rsidR="00A17889" w:rsidRDefault="00000000">
      <w:r>
        <w:t>using Microsoft.OpenApi.Models;</w:t>
      </w:r>
      <w:r>
        <w:br/>
      </w:r>
      <w:r>
        <w:br/>
        <w:t>var builder = WebApplication.CreateBuilder(args);</w:t>
      </w:r>
      <w:r>
        <w:br/>
      </w:r>
      <w:r>
        <w:br/>
        <w:t>builder.Services.AddControllers();</w:t>
      </w:r>
      <w:r>
        <w:br/>
        <w:t>builder.Services.AddEndpointsApiExplorer();</w:t>
      </w:r>
      <w:r>
        <w:br/>
        <w:t>builder.Services.AddSwaggerGen(c =&gt;</w:t>
      </w:r>
      <w:r>
        <w:br/>
        <w:t>{</w:t>
      </w:r>
      <w:r>
        <w:br/>
        <w:t xml:space="preserve">    c.SwaggerDoc("v1", new OpenApiInfo { Title = "MyFirstWebAPI", Version = "v1" });</w:t>
      </w:r>
      <w:r>
        <w:br/>
        <w:t>});</w:t>
      </w:r>
      <w:r>
        <w:br/>
      </w:r>
      <w:r>
        <w:br/>
        <w:t>var app = builder.Build();</w:t>
      </w:r>
      <w:r>
        <w:br/>
      </w:r>
      <w:r>
        <w:br/>
        <w:t>app.UseSwagger();</w:t>
      </w:r>
      <w:r>
        <w:br/>
        <w:t>app.UseSwaggerUI(c =&gt;</w:t>
      </w:r>
      <w:r>
        <w:br/>
        <w:t>{</w:t>
      </w:r>
      <w:r>
        <w:br/>
        <w:t xml:space="preserve">    c.SwaggerEndpoint("/swagger/v1/swagger.json", "MyFirstWebAPI v1");</w:t>
      </w:r>
      <w:r>
        <w:br/>
        <w:t>});</w:t>
      </w:r>
      <w:r>
        <w:br/>
      </w:r>
      <w:r>
        <w:br/>
        <w:t>app.UseAuthorization();</w:t>
      </w:r>
      <w:r>
        <w:br/>
        <w:t>app.MapControllers();</w:t>
      </w:r>
      <w:r>
        <w:br/>
        <w:t>app.Run();</w:t>
      </w:r>
      <w:r>
        <w:br/>
      </w:r>
    </w:p>
    <w:p w14:paraId="7829295A" w14:textId="77777777" w:rsidR="00A17889" w:rsidRDefault="00000000">
      <w:pPr>
        <w:pStyle w:val="Heading2"/>
      </w:pPr>
      <w:r>
        <w:t>ValuesController.cs</w:t>
      </w:r>
    </w:p>
    <w:p w14:paraId="5E24584E" w14:textId="77777777" w:rsidR="00A17889" w:rsidRDefault="00000000">
      <w:r>
        <w:t>using Microsoft.AspNetCore.Mvc;</w:t>
      </w:r>
      <w:r>
        <w:br/>
        <w:t>using System.Collections.Generic;</w:t>
      </w:r>
      <w:r>
        <w:br/>
      </w:r>
      <w:r>
        <w:br/>
        <w:t>namespace MyFirstWebAPI.Controllers</w:t>
      </w:r>
      <w:r>
        <w:br/>
        <w:t>{</w:t>
      </w:r>
      <w:r>
        <w:br/>
        <w:t xml:space="preserve">    [ApiController]</w:t>
      </w:r>
      <w:r>
        <w:br/>
        <w:t xml:space="preserve">    [Route("[controller]")]</w:t>
      </w:r>
      <w:r>
        <w:br/>
      </w:r>
      <w:r>
        <w:lastRenderedPageBreak/>
        <w:t xml:space="preserve">    public class ValuesController : ControllerBase</w:t>
      </w:r>
      <w:r>
        <w:br/>
        <w:t xml:space="preserve">    {</w:t>
      </w:r>
      <w:r>
        <w:br/>
        <w:t xml:space="preserve">        private static List&lt;string&gt; values = new List&lt;string&gt; { "Apple", "Banana", "Cherry" };</w:t>
      </w:r>
      <w:r>
        <w:br/>
      </w:r>
      <w:r>
        <w:br/>
        <w:t xml:space="preserve">        [HttpGet]</w:t>
      </w:r>
      <w:r>
        <w:br/>
        <w:t xml:space="preserve">        public IActionResult Get() =&gt; Ok(values);</w:t>
      </w:r>
      <w:r>
        <w:br/>
      </w:r>
      <w:r>
        <w:br/>
        <w:t xml:space="preserve">        [HttpGet("{id}")]</w:t>
      </w:r>
      <w:r>
        <w:br/>
        <w:t xml:space="preserve">        public IActionResult Get(int id)</w:t>
      </w:r>
      <w:r>
        <w:br/>
        <w:t xml:space="preserve">        {</w:t>
      </w:r>
      <w:r>
        <w:br/>
        <w:t xml:space="preserve">            if (id &gt;= 0 &amp;&amp; id &lt; values.Count)</w:t>
      </w:r>
      <w:r>
        <w:br/>
        <w:t xml:space="preserve">                return Ok(values[id]);</w:t>
      </w:r>
      <w:r>
        <w:br/>
        <w:t xml:space="preserve">            return NotFound();</w:t>
      </w:r>
      <w:r>
        <w:br/>
        <w:t xml:space="preserve">        }</w:t>
      </w:r>
      <w:r>
        <w:br/>
      </w:r>
      <w:r>
        <w:br/>
        <w:t xml:space="preserve">        [HttpPost]</w:t>
      </w:r>
      <w:r>
        <w:br/>
        <w:t xml:space="preserve">        public IActionResult Post([FromBody] string value)</w:t>
      </w:r>
      <w:r>
        <w:br/>
        <w:t xml:space="preserve">        {</w:t>
      </w:r>
      <w:r>
        <w:br/>
        <w:t xml:space="preserve">            values.Add(value);</w:t>
      </w:r>
      <w:r>
        <w:br/>
        <w:t xml:space="preserve">            return Ok(values);</w:t>
      </w:r>
      <w:r>
        <w:br/>
        <w:t xml:space="preserve">        }</w:t>
      </w:r>
      <w:r>
        <w:br/>
      </w:r>
      <w:r>
        <w:br/>
        <w:t xml:space="preserve">        [HttpPut("{id}")]</w:t>
      </w:r>
      <w:r>
        <w:br/>
        <w:t xml:space="preserve">        public IActionResult Put(int id, [FromBody] string value)</w:t>
      </w:r>
      <w:r>
        <w:br/>
        <w:t xml:space="preserve">        {</w:t>
      </w:r>
      <w:r>
        <w:br/>
        <w:t xml:space="preserve">            if (id &gt;= 0 &amp;&amp; id &lt; values.Count)</w:t>
      </w:r>
      <w:r>
        <w:br/>
        <w:t xml:space="preserve">            {</w:t>
      </w:r>
      <w:r>
        <w:br/>
        <w:t xml:space="preserve">                values[id] = value;</w:t>
      </w:r>
      <w:r>
        <w:br/>
        <w:t xml:space="preserve">                return Ok(values);</w:t>
      </w:r>
      <w:r>
        <w:br/>
        <w:t xml:space="preserve">            }</w:t>
      </w:r>
      <w:r>
        <w:br/>
        <w:t xml:space="preserve">            return NotFound();</w:t>
      </w:r>
      <w:r>
        <w:br/>
        <w:t xml:space="preserve">        }</w:t>
      </w:r>
      <w:r>
        <w:br/>
      </w:r>
      <w:r>
        <w:br/>
        <w:t xml:space="preserve">        [HttpDelete("{id}")]</w:t>
      </w:r>
      <w:r>
        <w:br/>
        <w:t xml:space="preserve">        public IActionResult Delete(int id)</w:t>
      </w:r>
      <w:r>
        <w:br/>
        <w:t xml:space="preserve">        {</w:t>
      </w:r>
      <w:r>
        <w:br/>
        <w:t xml:space="preserve">            if (id &gt;= 0 &amp;&amp; id &lt; values.Count)</w:t>
      </w:r>
      <w:r>
        <w:br/>
        <w:t xml:space="preserve">            {</w:t>
      </w:r>
      <w:r>
        <w:br/>
        <w:t xml:space="preserve">                values.RemoveAt(id);</w:t>
      </w:r>
      <w:r>
        <w:br/>
        <w:t xml:space="preserve">                return Ok(values);</w:t>
      </w:r>
      <w:r>
        <w:br/>
        <w:t xml:space="preserve">            }</w:t>
      </w:r>
      <w:r>
        <w:br/>
        <w:t xml:space="preserve">            return NotFound();</w:t>
      </w:r>
      <w:r>
        <w:br/>
        <w:t xml:space="preserve">        }</w:t>
      </w:r>
      <w:r>
        <w:br/>
      </w:r>
      <w:r>
        <w:lastRenderedPageBreak/>
        <w:t xml:space="preserve">    }</w:t>
      </w:r>
      <w:r>
        <w:br/>
        <w:t>}</w:t>
      </w:r>
      <w:r>
        <w:br/>
      </w:r>
    </w:p>
    <w:p w14:paraId="335C96DB" w14:textId="77777777" w:rsidR="00A17889" w:rsidRDefault="00000000">
      <w:pPr>
        <w:pStyle w:val="Heading2"/>
      </w:pPr>
      <w:r>
        <w:t>Swagger UI Screenshot</w:t>
      </w:r>
    </w:p>
    <w:p w14:paraId="02142654" w14:textId="77777777" w:rsidR="00A17889" w:rsidRDefault="00000000">
      <w:r>
        <w:rPr>
          <w:noProof/>
        </w:rPr>
        <w:drawing>
          <wp:inline distT="0" distB="0" distL="0" distR="0" wp14:anchorId="499D6696" wp14:editId="36756D6C">
            <wp:extent cx="5486400" cy="23724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lab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2507" w14:textId="77777777" w:rsidR="00A17889" w:rsidRDefault="00000000">
      <w:r>
        <w:br w:type="page"/>
      </w:r>
    </w:p>
    <w:p w14:paraId="3AE6A629" w14:textId="77777777" w:rsidR="00E35680" w:rsidRPr="00E35680" w:rsidRDefault="00E35680" w:rsidP="00E35680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sz w:val="28"/>
          <w:szCs w:val="28"/>
          <w:lang w:val="en-IN" w:eastAsia="en-IN"/>
        </w:rPr>
      </w:pPr>
      <w:r w:rsidRPr="00E35680">
        <w:rPr>
          <w:rFonts w:ascii="Aptos Narrow" w:eastAsia="Times New Roman" w:hAnsi="Aptos Narrow" w:cs="Times New Roman"/>
          <w:b/>
          <w:bCs/>
          <w:color w:val="000000"/>
          <w:sz w:val="28"/>
          <w:szCs w:val="28"/>
          <w:lang w:val="en-IN" w:eastAsia="en-IN"/>
        </w:rPr>
        <w:lastRenderedPageBreak/>
        <w:t xml:space="preserve">2. </w:t>
      </w:r>
      <w:proofErr w:type="spellStart"/>
      <w:r w:rsidRPr="00E35680">
        <w:rPr>
          <w:rFonts w:ascii="Aptos Narrow" w:eastAsia="Times New Roman" w:hAnsi="Aptos Narrow" w:cs="Times New Roman"/>
          <w:b/>
          <w:bCs/>
          <w:color w:val="000000"/>
          <w:sz w:val="28"/>
          <w:szCs w:val="28"/>
          <w:lang w:val="en-IN" w:eastAsia="en-IN"/>
        </w:rPr>
        <w:t>WebApi_Handson</w:t>
      </w:r>
      <w:proofErr w:type="spellEnd"/>
    </w:p>
    <w:p w14:paraId="120C6673" w14:textId="3E679AF0" w:rsidR="00A17889" w:rsidRDefault="00000000">
      <w:pPr>
        <w:pStyle w:val="Heading1"/>
      </w:pPr>
      <w:r>
        <w:t xml:space="preserve">Updated </w:t>
      </w:r>
      <w:proofErr w:type="spellStart"/>
      <w:r>
        <w:t>ValuesController</w:t>
      </w:r>
      <w:proofErr w:type="spellEnd"/>
      <w:r>
        <w:t xml:space="preserve"> with </w:t>
      </w:r>
      <w:proofErr w:type="spellStart"/>
      <w:r>
        <w:t>api</w:t>
      </w:r>
      <w:proofErr w:type="spellEnd"/>
      <w:r>
        <w:t xml:space="preserve"> Route</w:t>
      </w:r>
    </w:p>
    <w:p w14:paraId="00C2F949" w14:textId="77777777" w:rsidR="00A17889" w:rsidRDefault="00000000">
      <w:r>
        <w:t>using Microsoft.AspNetCore.Mvc;</w:t>
      </w:r>
      <w:r>
        <w:br/>
        <w:t>using System.Collections.Generic;</w:t>
      </w:r>
      <w:r>
        <w:br/>
      </w:r>
      <w:r>
        <w:br/>
        <w:t>namespace MyFirstWebAPI.Controllers</w:t>
      </w:r>
      <w:r>
        <w:br/>
        <w:t>{</w:t>
      </w:r>
      <w:r>
        <w:br/>
        <w:t xml:space="preserve">    [ApiController]</w:t>
      </w:r>
      <w:r>
        <w:br/>
        <w:t xml:space="preserve">    [Route("api/[controller]")]  // route =&gt; api/Values</w:t>
      </w:r>
      <w:r>
        <w:br/>
        <w:t xml:space="preserve">    public class ValuesController : ControllerBase</w:t>
      </w:r>
      <w:r>
        <w:br/>
        <w:t xml:space="preserve">    {</w:t>
      </w:r>
      <w:r>
        <w:br/>
        <w:t xml:space="preserve">        private static List&lt;string&gt; values = new List&lt;string&gt; { "Apple", "Banana", "Cherry" };</w:t>
      </w:r>
      <w:r>
        <w:br/>
      </w:r>
      <w:r>
        <w:br/>
        <w:t xml:space="preserve">        [HttpGet]</w:t>
      </w:r>
      <w:r>
        <w:br/>
        <w:t xml:space="preserve">        public IActionResult Get() =&gt; Ok(values);</w:t>
      </w:r>
      <w:r>
        <w:br/>
      </w:r>
      <w:r>
        <w:br/>
        <w:t xml:space="preserve">        [HttpGet("{id}")]</w:t>
      </w:r>
      <w:r>
        <w:br/>
        <w:t xml:space="preserve">        public IActionResult Get(int id)</w:t>
      </w:r>
      <w:r>
        <w:br/>
        <w:t xml:space="preserve">        {</w:t>
      </w:r>
      <w:r>
        <w:br/>
        <w:t xml:space="preserve">            if (id &gt;= 0 &amp;&amp; id &lt; values.Count)</w:t>
      </w:r>
      <w:r>
        <w:br/>
        <w:t xml:space="preserve">                return Ok(values[id]);</w:t>
      </w:r>
      <w:r>
        <w:br/>
        <w:t xml:space="preserve">            return NotFound();</w:t>
      </w:r>
      <w:r>
        <w:br/>
        <w:t xml:space="preserve">        }</w:t>
      </w:r>
      <w:r>
        <w:br/>
      </w:r>
      <w:r>
        <w:br/>
        <w:t xml:space="preserve">        [HttpPost]</w:t>
      </w:r>
      <w:r>
        <w:br/>
        <w:t xml:space="preserve">        public IActionResult Post([FromBody] string value)</w:t>
      </w:r>
      <w:r>
        <w:br/>
        <w:t xml:space="preserve">        {</w:t>
      </w:r>
      <w:r>
        <w:br/>
        <w:t xml:space="preserve">            values.Add(value);</w:t>
      </w:r>
      <w:r>
        <w:br/>
        <w:t xml:space="preserve">            return Ok(values);</w:t>
      </w:r>
      <w:r>
        <w:br/>
        <w:t xml:space="preserve">        }</w:t>
      </w:r>
      <w:r>
        <w:br/>
      </w:r>
      <w:r>
        <w:br/>
        <w:t xml:space="preserve">        [HttpPut("{id}")]</w:t>
      </w:r>
      <w:r>
        <w:br/>
        <w:t xml:space="preserve">        public IActionResult Put(int id, [FromBody] string value)</w:t>
      </w:r>
      <w:r>
        <w:br/>
        <w:t xml:space="preserve">        {</w:t>
      </w:r>
      <w:r>
        <w:br/>
        <w:t xml:space="preserve">            if (id &gt;= 0 &amp;&amp; id &lt; values.Count)</w:t>
      </w:r>
      <w:r>
        <w:br/>
        <w:t xml:space="preserve">            {</w:t>
      </w:r>
      <w:r>
        <w:br/>
        <w:t xml:space="preserve">                values[id] = value;</w:t>
      </w:r>
      <w:r>
        <w:br/>
        <w:t xml:space="preserve">                return Ok(values);</w:t>
      </w:r>
      <w:r>
        <w:br/>
        <w:t xml:space="preserve">            }</w:t>
      </w:r>
      <w:r>
        <w:br/>
        <w:t xml:space="preserve">            return NotFound();</w:t>
      </w:r>
      <w:r>
        <w:br/>
        <w:t xml:space="preserve">        }</w:t>
      </w:r>
      <w:r>
        <w:br/>
      </w:r>
      <w:r>
        <w:lastRenderedPageBreak/>
        <w:br/>
        <w:t xml:space="preserve">        [HttpDelete("{id}")]</w:t>
      </w:r>
      <w:r>
        <w:br/>
        <w:t xml:space="preserve">        public IActionResult Delete(int id)</w:t>
      </w:r>
      <w:r>
        <w:br/>
        <w:t xml:space="preserve">        {</w:t>
      </w:r>
      <w:r>
        <w:br/>
        <w:t xml:space="preserve">            if (id &gt;= 0 &amp;&amp; id &lt; values.Count)</w:t>
      </w:r>
      <w:r>
        <w:br/>
        <w:t xml:space="preserve">            {</w:t>
      </w:r>
      <w:r>
        <w:br/>
        <w:t xml:space="preserve">                values.RemoveAt(id);</w:t>
      </w:r>
      <w:r>
        <w:br/>
        <w:t xml:space="preserve">                return Ok(values);</w:t>
      </w:r>
      <w:r>
        <w:br/>
        <w:t xml:space="preserve">            }</w:t>
      </w:r>
      <w:r>
        <w:br/>
        <w:t xml:space="preserve">            return NotFound();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52E21F23" w14:textId="77777777" w:rsidR="00A17889" w:rsidRDefault="00000000">
      <w:pPr>
        <w:pStyle w:val="Heading2"/>
      </w:pPr>
      <w:r>
        <w:t>Postman GET api/Values Response</w:t>
      </w:r>
    </w:p>
    <w:p w14:paraId="47D175B4" w14:textId="653F2B23" w:rsidR="00A17889" w:rsidRDefault="00000000">
      <w:r>
        <w:rPr>
          <w:noProof/>
        </w:rPr>
        <w:drawing>
          <wp:inline distT="0" distB="0" distL="0" distR="0" wp14:anchorId="51F39569" wp14:editId="08B7BA6F">
            <wp:extent cx="5486400" cy="28805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3 213314LAB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F01">
        <w:t xml:space="preserve">  </w:t>
      </w:r>
    </w:p>
    <w:p w14:paraId="5BB2B9AC" w14:textId="77777777" w:rsidR="00407F01" w:rsidRDefault="00407F01"/>
    <w:p w14:paraId="4A4539D5" w14:textId="77777777" w:rsidR="00E35680" w:rsidRDefault="00E35680" w:rsidP="00407F01">
      <w:pPr>
        <w:rPr>
          <w:b/>
          <w:bCs/>
        </w:rPr>
      </w:pPr>
    </w:p>
    <w:p w14:paraId="4DBD231F" w14:textId="77777777" w:rsidR="005C4AE2" w:rsidRDefault="005C4AE2" w:rsidP="00E35680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u w:val="single"/>
          <w:lang w:val="en-IN" w:eastAsia="en-IN"/>
        </w:rPr>
      </w:pPr>
    </w:p>
    <w:p w14:paraId="556BF4C9" w14:textId="77777777" w:rsidR="005C4AE2" w:rsidRDefault="005C4AE2" w:rsidP="00E35680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u w:val="single"/>
          <w:lang w:val="en-IN" w:eastAsia="en-IN"/>
        </w:rPr>
      </w:pPr>
    </w:p>
    <w:p w14:paraId="2C43ECCD" w14:textId="77777777" w:rsidR="005C4AE2" w:rsidRDefault="005C4AE2" w:rsidP="00E35680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u w:val="single"/>
          <w:lang w:val="en-IN" w:eastAsia="en-IN"/>
        </w:rPr>
      </w:pPr>
    </w:p>
    <w:p w14:paraId="1DDF1556" w14:textId="299AA1F5" w:rsidR="00E35680" w:rsidRPr="00E35680" w:rsidRDefault="00E35680" w:rsidP="00E35680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u w:val="single"/>
          <w:lang w:val="en-IN" w:eastAsia="en-IN"/>
        </w:rPr>
      </w:pPr>
      <w:r w:rsidRPr="00E35680"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u w:val="single"/>
          <w:lang w:val="en-IN" w:eastAsia="en-IN"/>
        </w:rPr>
        <w:t xml:space="preserve">3. </w:t>
      </w:r>
      <w:proofErr w:type="spellStart"/>
      <w:r w:rsidRPr="00E35680"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u w:val="single"/>
          <w:lang w:val="en-IN" w:eastAsia="en-IN"/>
        </w:rPr>
        <w:t>WebApi_Handson</w:t>
      </w:r>
      <w:proofErr w:type="spellEnd"/>
    </w:p>
    <w:p w14:paraId="10BDD6C3" w14:textId="77777777" w:rsidR="00E35680" w:rsidRDefault="00E35680" w:rsidP="00407F01">
      <w:pPr>
        <w:rPr>
          <w:b/>
          <w:bCs/>
        </w:rPr>
      </w:pPr>
    </w:p>
    <w:p w14:paraId="29BFA795" w14:textId="77777777" w:rsidR="00E35680" w:rsidRDefault="00E35680" w:rsidP="00407F01">
      <w:pPr>
        <w:rPr>
          <w:b/>
          <w:bCs/>
        </w:rPr>
      </w:pPr>
    </w:p>
    <w:p w14:paraId="3E20424C" w14:textId="262CC220" w:rsidR="00407F01" w:rsidRPr="00407F01" w:rsidRDefault="00407F01" w:rsidP="00407F01">
      <w:pPr>
        <w:rPr>
          <w:b/>
          <w:bCs/>
        </w:rPr>
      </w:pPr>
    </w:p>
    <w:p w14:paraId="23E72627" w14:textId="08BA7303" w:rsidR="005C4AE2" w:rsidRPr="00665D9D" w:rsidRDefault="00665D9D" w:rsidP="00407F01">
      <w:pPr>
        <w:rPr>
          <w:b/>
          <w:bCs/>
          <w:u w:val="single"/>
        </w:rPr>
      </w:pPr>
      <w:r w:rsidRPr="00665D9D">
        <w:rPr>
          <w:b/>
          <w:bCs/>
          <w:u w:val="single"/>
        </w:rPr>
        <w:t>CODE --</w:t>
      </w:r>
    </w:p>
    <w:p w14:paraId="6855E3D4" w14:textId="77777777" w:rsidR="005C4AE2" w:rsidRDefault="005C4AE2" w:rsidP="00407F01">
      <w:pPr>
        <w:rPr>
          <w:b/>
          <w:bCs/>
        </w:rPr>
      </w:pPr>
    </w:p>
    <w:p w14:paraId="769C28FC" w14:textId="75AF7CDB" w:rsidR="00407F01" w:rsidRPr="00407F01" w:rsidRDefault="00407F01" w:rsidP="00407F01">
      <w:pPr>
        <w:rPr>
          <w:b/>
          <w:bCs/>
        </w:rPr>
      </w:pPr>
      <w:proofErr w:type="spellStart"/>
      <w:r w:rsidRPr="00407F01">
        <w:rPr>
          <w:b/>
          <w:bCs/>
        </w:rPr>
        <w:t>Program.cs</w:t>
      </w:r>
      <w:proofErr w:type="spellEnd"/>
    </w:p>
    <w:p w14:paraId="5FDD4168" w14:textId="77777777" w:rsidR="00407F01" w:rsidRPr="00407F01" w:rsidRDefault="00407F01" w:rsidP="00407F01">
      <w:r w:rsidRPr="00407F01">
        <w:t xml:space="preserve">using </w:t>
      </w:r>
      <w:proofErr w:type="spellStart"/>
      <w:r w:rsidRPr="00407F01">
        <w:t>Microsoft.OpenApi.Models</w:t>
      </w:r>
      <w:proofErr w:type="spellEnd"/>
      <w:r w:rsidRPr="00407F01">
        <w:t>;</w:t>
      </w:r>
      <w:r w:rsidRPr="00407F01">
        <w:br/>
      </w:r>
      <w:r w:rsidRPr="00407F01">
        <w:br/>
        <w:t xml:space="preserve">var builder = </w:t>
      </w:r>
      <w:proofErr w:type="spellStart"/>
      <w:r w:rsidRPr="00407F01">
        <w:t>WebApplication.CreateBuilder</w:t>
      </w:r>
      <w:proofErr w:type="spellEnd"/>
      <w:r w:rsidRPr="00407F01">
        <w:t>(</w:t>
      </w:r>
      <w:proofErr w:type="spellStart"/>
      <w:r w:rsidRPr="00407F01">
        <w:t>args</w:t>
      </w:r>
      <w:proofErr w:type="spellEnd"/>
      <w:r w:rsidRPr="00407F01">
        <w:t>);</w:t>
      </w:r>
      <w:r w:rsidRPr="00407F01">
        <w:br/>
      </w:r>
      <w:r w:rsidRPr="00407F01">
        <w:br/>
      </w:r>
      <w:proofErr w:type="spellStart"/>
      <w:r w:rsidRPr="00407F01">
        <w:t>builder.Services.AddControllers</w:t>
      </w:r>
      <w:proofErr w:type="spellEnd"/>
      <w:r w:rsidRPr="00407F01">
        <w:t>();</w:t>
      </w:r>
      <w:r w:rsidRPr="00407F01">
        <w:br/>
      </w:r>
      <w:proofErr w:type="spellStart"/>
      <w:r w:rsidRPr="00407F01">
        <w:t>builder.Services.AddEndpointsApiExplorer</w:t>
      </w:r>
      <w:proofErr w:type="spellEnd"/>
      <w:r w:rsidRPr="00407F01">
        <w:t>();</w:t>
      </w:r>
      <w:r w:rsidRPr="00407F01">
        <w:br/>
      </w:r>
      <w:proofErr w:type="spellStart"/>
      <w:r w:rsidRPr="00407F01">
        <w:t>builder.Services.AddSwaggerGen</w:t>
      </w:r>
      <w:proofErr w:type="spellEnd"/>
      <w:r w:rsidRPr="00407F01">
        <w:t>(c =&gt;</w:t>
      </w:r>
      <w:r w:rsidRPr="00407F01">
        <w:br/>
        <w:t>{</w:t>
      </w:r>
      <w:r w:rsidRPr="00407F01">
        <w:br/>
        <w:t xml:space="preserve">    </w:t>
      </w:r>
      <w:proofErr w:type="spellStart"/>
      <w:r w:rsidRPr="00407F01">
        <w:t>c.SwaggerDoc</w:t>
      </w:r>
      <w:proofErr w:type="spellEnd"/>
      <w:r w:rsidRPr="00407F01">
        <w:t xml:space="preserve">("v1", new </w:t>
      </w:r>
      <w:proofErr w:type="spellStart"/>
      <w:r w:rsidRPr="00407F01">
        <w:t>OpenApiInfo</w:t>
      </w:r>
      <w:proofErr w:type="spellEnd"/>
      <w:r w:rsidRPr="00407F01">
        <w:br/>
        <w:t xml:space="preserve">    {</w:t>
      </w:r>
      <w:r w:rsidRPr="00407F01">
        <w:br/>
        <w:t xml:space="preserve">        Title = "Swagger Demo",</w:t>
      </w:r>
      <w:r w:rsidRPr="00407F01">
        <w:br/>
        <w:t xml:space="preserve">        Version = "v1",</w:t>
      </w:r>
      <w:r w:rsidRPr="00407F01">
        <w:br/>
        <w:t xml:space="preserve">        Description = "Employee API with CRUD"</w:t>
      </w:r>
      <w:r w:rsidRPr="00407F01">
        <w:br/>
        <w:t xml:space="preserve">    });</w:t>
      </w:r>
      <w:r w:rsidRPr="00407F01">
        <w:br/>
        <w:t>});</w:t>
      </w:r>
      <w:r w:rsidRPr="00407F01">
        <w:br/>
      </w:r>
      <w:r w:rsidRPr="00407F01">
        <w:br/>
        <w:t xml:space="preserve">var app = </w:t>
      </w:r>
      <w:proofErr w:type="spellStart"/>
      <w:r w:rsidRPr="00407F01">
        <w:t>builder.Build</w:t>
      </w:r>
      <w:proofErr w:type="spellEnd"/>
      <w:r w:rsidRPr="00407F01">
        <w:t>();</w:t>
      </w:r>
      <w:r w:rsidRPr="00407F01">
        <w:br/>
      </w:r>
      <w:r w:rsidRPr="00407F01">
        <w:br/>
      </w:r>
      <w:proofErr w:type="spellStart"/>
      <w:r w:rsidRPr="00407F01">
        <w:t>app.UseSwagger</w:t>
      </w:r>
      <w:proofErr w:type="spellEnd"/>
      <w:r w:rsidRPr="00407F01">
        <w:t>();</w:t>
      </w:r>
      <w:r w:rsidRPr="00407F01">
        <w:br/>
      </w:r>
      <w:proofErr w:type="spellStart"/>
      <w:r w:rsidRPr="00407F01">
        <w:t>app.UseSwaggerUI</w:t>
      </w:r>
      <w:proofErr w:type="spellEnd"/>
      <w:r w:rsidRPr="00407F01">
        <w:t>();</w:t>
      </w:r>
      <w:r w:rsidRPr="00407F01">
        <w:br/>
      </w:r>
      <w:r w:rsidRPr="00407F01">
        <w:br/>
      </w:r>
      <w:proofErr w:type="spellStart"/>
      <w:r w:rsidRPr="00407F01">
        <w:t>app.UseAuthorization</w:t>
      </w:r>
      <w:proofErr w:type="spellEnd"/>
      <w:r w:rsidRPr="00407F01">
        <w:t>();</w:t>
      </w:r>
      <w:r w:rsidRPr="00407F01">
        <w:br/>
      </w:r>
      <w:proofErr w:type="spellStart"/>
      <w:r w:rsidRPr="00407F01">
        <w:t>app.MapControllers</w:t>
      </w:r>
      <w:proofErr w:type="spellEnd"/>
      <w:r w:rsidRPr="00407F01">
        <w:t>();</w:t>
      </w:r>
      <w:r w:rsidRPr="00407F01">
        <w:br/>
      </w:r>
      <w:proofErr w:type="spellStart"/>
      <w:r w:rsidRPr="00407F01">
        <w:t>app.Run</w:t>
      </w:r>
      <w:proofErr w:type="spellEnd"/>
      <w:r w:rsidRPr="00407F01">
        <w:t>();</w:t>
      </w:r>
    </w:p>
    <w:p w14:paraId="46232858" w14:textId="77777777" w:rsidR="00407F01" w:rsidRPr="00407F01" w:rsidRDefault="00407F01" w:rsidP="00407F01">
      <w:pPr>
        <w:rPr>
          <w:b/>
          <w:bCs/>
        </w:rPr>
      </w:pPr>
      <w:proofErr w:type="spellStart"/>
      <w:r w:rsidRPr="00407F01">
        <w:rPr>
          <w:b/>
          <w:bCs/>
        </w:rPr>
        <w:t>EmployeeController.cs</w:t>
      </w:r>
      <w:proofErr w:type="spellEnd"/>
    </w:p>
    <w:p w14:paraId="4DCF9195" w14:textId="77777777" w:rsidR="00407F01" w:rsidRPr="00407F01" w:rsidRDefault="00407F01" w:rsidP="00407F01">
      <w:r w:rsidRPr="00407F01">
        <w:t xml:space="preserve">using </w:t>
      </w:r>
      <w:proofErr w:type="spellStart"/>
      <w:r w:rsidRPr="00407F01">
        <w:t>Microsoft.AspNetCore.Mvc</w:t>
      </w:r>
      <w:proofErr w:type="spellEnd"/>
      <w:r w:rsidRPr="00407F01">
        <w:t>;</w:t>
      </w:r>
      <w:r w:rsidRPr="00407F01">
        <w:br/>
        <w:t xml:space="preserve">using </w:t>
      </w:r>
      <w:proofErr w:type="spellStart"/>
      <w:r w:rsidRPr="00407F01">
        <w:t>System.Collections.Generic</w:t>
      </w:r>
      <w:proofErr w:type="spellEnd"/>
      <w:r w:rsidRPr="00407F01">
        <w:t>;</w:t>
      </w:r>
      <w:r w:rsidRPr="00407F01">
        <w:br/>
      </w:r>
      <w:r w:rsidRPr="00407F01">
        <w:br/>
        <w:t xml:space="preserve">namespace </w:t>
      </w:r>
      <w:proofErr w:type="spellStart"/>
      <w:r w:rsidRPr="00407F01">
        <w:t>SwaggerDemo.Controllers</w:t>
      </w:r>
      <w:proofErr w:type="spellEnd"/>
      <w:r w:rsidRPr="00407F01">
        <w:br/>
        <w:t>{</w:t>
      </w:r>
      <w:r w:rsidRPr="00407F01">
        <w:br/>
        <w:t xml:space="preserve">    [</w:t>
      </w:r>
      <w:proofErr w:type="spellStart"/>
      <w:r w:rsidRPr="00407F01">
        <w:t>ApiController</w:t>
      </w:r>
      <w:proofErr w:type="spellEnd"/>
      <w:r w:rsidRPr="00407F01">
        <w:t>]</w:t>
      </w:r>
      <w:r w:rsidRPr="00407F01">
        <w:br/>
        <w:t xml:space="preserve">    [Route("</w:t>
      </w:r>
      <w:proofErr w:type="spellStart"/>
      <w:r w:rsidRPr="00407F01">
        <w:t>api</w:t>
      </w:r>
      <w:proofErr w:type="spellEnd"/>
      <w:r w:rsidRPr="00407F01">
        <w:t>/[controller]")]</w:t>
      </w:r>
      <w:r w:rsidRPr="00407F01">
        <w:br/>
        <w:t xml:space="preserve">    public class </w:t>
      </w:r>
      <w:proofErr w:type="spellStart"/>
      <w:r w:rsidRPr="00407F01">
        <w:t>EmployeeController</w:t>
      </w:r>
      <w:proofErr w:type="spellEnd"/>
      <w:r w:rsidRPr="00407F01">
        <w:t xml:space="preserve"> : </w:t>
      </w:r>
      <w:proofErr w:type="spellStart"/>
      <w:r w:rsidRPr="00407F01">
        <w:t>ControllerBase</w:t>
      </w:r>
      <w:proofErr w:type="spellEnd"/>
      <w:r w:rsidRPr="00407F01">
        <w:br/>
        <w:t xml:space="preserve">    {</w:t>
      </w:r>
      <w:r w:rsidRPr="00407F01">
        <w:br/>
        <w:t xml:space="preserve">        private static List&lt;string&gt; employees = new List&lt;string&gt; { "Alice", "Bob", "Charlie" };</w:t>
      </w:r>
      <w:r w:rsidRPr="00407F01">
        <w:br/>
      </w:r>
      <w:r w:rsidRPr="00407F01">
        <w:lastRenderedPageBreak/>
        <w:br/>
        <w:t xml:space="preserve">        [</w:t>
      </w:r>
      <w:proofErr w:type="spellStart"/>
      <w:r w:rsidRPr="00407F01">
        <w:t>HttpGet</w:t>
      </w:r>
      <w:proofErr w:type="spellEnd"/>
      <w:r w:rsidRPr="00407F01">
        <w:t>]</w:t>
      </w:r>
      <w:r w:rsidRPr="00407F01">
        <w:br/>
        <w:t xml:space="preserve">        public IActionResult Get() =&gt; Ok(employees);</w:t>
      </w:r>
      <w:r w:rsidRPr="00407F01">
        <w:br/>
      </w:r>
      <w:r w:rsidRPr="00407F01">
        <w:br/>
        <w:t xml:space="preserve">        [</w:t>
      </w:r>
      <w:proofErr w:type="spellStart"/>
      <w:r w:rsidRPr="00407F01">
        <w:t>HttpGet</w:t>
      </w:r>
      <w:proofErr w:type="spellEnd"/>
      <w:r w:rsidRPr="00407F01">
        <w:t>("{id}")]</w:t>
      </w:r>
      <w:r w:rsidRPr="00407F01">
        <w:br/>
        <w:t xml:space="preserve">        public IActionResult Get(int id) =&gt;</w:t>
      </w:r>
      <w:r w:rsidRPr="00407F01">
        <w:br/>
        <w:t xml:space="preserve">            (id &gt;= 0 &amp;&amp; id &lt; </w:t>
      </w:r>
      <w:proofErr w:type="spellStart"/>
      <w:r w:rsidRPr="00407F01">
        <w:t>employees.Count</w:t>
      </w:r>
      <w:proofErr w:type="spellEnd"/>
      <w:r w:rsidRPr="00407F01">
        <w:t xml:space="preserve">) ? Ok(employees[id]) : </w:t>
      </w:r>
      <w:proofErr w:type="spellStart"/>
      <w:r w:rsidRPr="00407F01">
        <w:t>NotFound</w:t>
      </w:r>
      <w:proofErr w:type="spellEnd"/>
      <w:r w:rsidRPr="00407F01">
        <w:t>();</w:t>
      </w:r>
      <w:r w:rsidRPr="00407F01">
        <w:br/>
      </w:r>
      <w:r w:rsidRPr="00407F01">
        <w:br/>
        <w:t xml:space="preserve">        [</w:t>
      </w:r>
      <w:proofErr w:type="spellStart"/>
      <w:r w:rsidRPr="00407F01">
        <w:t>HttpPost</w:t>
      </w:r>
      <w:proofErr w:type="spellEnd"/>
      <w:r w:rsidRPr="00407F01">
        <w:t>]</w:t>
      </w:r>
      <w:r w:rsidRPr="00407F01">
        <w:br/>
        <w:t xml:space="preserve">        public IActionResult Post([</w:t>
      </w:r>
      <w:proofErr w:type="spellStart"/>
      <w:r w:rsidRPr="00407F01">
        <w:t>FromBody</w:t>
      </w:r>
      <w:proofErr w:type="spellEnd"/>
      <w:r w:rsidRPr="00407F01">
        <w:t>] string employee)</w:t>
      </w:r>
      <w:r w:rsidRPr="00407F01">
        <w:br/>
        <w:t xml:space="preserve">        {</w:t>
      </w:r>
      <w:r w:rsidRPr="00407F01">
        <w:br/>
        <w:t xml:space="preserve">            </w:t>
      </w:r>
      <w:proofErr w:type="spellStart"/>
      <w:r w:rsidRPr="00407F01">
        <w:t>employees.Add</w:t>
      </w:r>
      <w:proofErr w:type="spellEnd"/>
      <w:r w:rsidRPr="00407F01">
        <w:t>(employee);</w:t>
      </w:r>
      <w:r w:rsidRPr="00407F01">
        <w:br/>
        <w:t xml:space="preserve">            return Ok(employees);</w:t>
      </w:r>
      <w:r w:rsidRPr="00407F01">
        <w:br/>
        <w:t xml:space="preserve">        }</w:t>
      </w:r>
      <w:r w:rsidRPr="00407F01">
        <w:br/>
      </w:r>
      <w:r w:rsidRPr="00407F01">
        <w:br/>
        <w:t xml:space="preserve">        [</w:t>
      </w:r>
      <w:proofErr w:type="spellStart"/>
      <w:r w:rsidRPr="00407F01">
        <w:t>HttpPut</w:t>
      </w:r>
      <w:proofErr w:type="spellEnd"/>
      <w:r w:rsidRPr="00407F01">
        <w:t>("{id}")]</w:t>
      </w:r>
      <w:r w:rsidRPr="00407F01">
        <w:br/>
        <w:t xml:space="preserve">        public IActionResult Put(int id, [</w:t>
      </w:r>
      <w:proofErr w:type="spellStart"/>
      <w:r w:rsidRPr="00407F01">
        <w:t>FromBody</w:t>
      </w:r>
      <w:proofErr w:type="spellEnd"/>
      <w:r w:rsidRPr="00407F01">
        <w:t>] string updated)</w:t>
      </w:r>
      <w:r w:rsidRPr="00407F01">
        <w:br/>
        <w:t xml:space="preserve">        {</w:t>
      </w:r>
      <w:r w:rsidRPr="00407F01">
        <w:br/>
        <w:t xml:space="preserve">            if (id &gt;= 0 &amp;&amp; id &lt; </w:t>
      </w:r>
      <w:proofErr w:type="spellStart"/>
      <w:r w:rsidRPr="00407F01">
        <w:t>employees.Count</w:t>
      </w:r>
      <w:proofErr w:type="spellEnd"/>
      <w:r w:rsidRPr="00407F01">
        <w:t>)</w:t>
      </w:r>
      <w:r w:rsidRPr="00407F01">
        <w:br/>
        <w:t xml:space="preserve">            {</w:t>
      </w:r>
      <w:r w:rsidRPr="00407F01">
        <w:br/>
        <w:t xml:space="preserve">                employees[id] = updated;</w:t>
      </w:r>
      <w:r w:rsidRPr="00407F01">
        <w:br/>
        <w:t xml:space="preserve">                return Ok(employees);</w:t>
      </w:r>
      <w:r w:rsidRPr="00407F01">
        <w:br/>
        <w:t xml:space="preserve">            }</w:t>
      </w:r>
      <w:r w:rsidRPr="00407F01">
        <w:br/>
        <w:t xml:space="preserve">            return </w:t>
      </w:r>
      <w:proofErr w:type="spellStart"/>
      <w:r w:rsidRPr="00407F01">
        <w:t>NotFound</w:t>
      </w:r>
      <w:proofErr w:type="spellEnd"/>
      <w:r w:rsidRPr="00407F01">
        <w:t>();</w:t>
      </w:r>
      <w:r w:rsidRPr="00407F01">
        <w:br/>
        <w:t xml:space="preserve">        }</w:t>
      </w:r>
      <w:r w:rsidRPr="00407F01">
        <w:br/>
      </w:r>
      <w:r w:rsidRPr="00407F01">
        <w:br/>
        <w:t xml:space="preserve">        [</w:t>
      </w:r>
      <w:proofErr w:type="spellStart"/>
      <w:r w:rsidRPr="00407F01">
        <w:t>HttpDelete</w:t>
      </w:r>
      <w:proofErr w:type="spellEnd"/>
      <w:r w:rsidRPr="00407F01">
        <w:t>("{id}")]</w:t>
      </w:r>
      <w:r w:rsidRPr="00407F01">
        <w:br/>
        <w:t xml:space="preserve">        public IActionResult Delete(int id)</w:t>
      </w:r>
      <w:r w:rsidRPr="00407F01">
        <w:br/>
        <w:t xml:space="preserve">        {</w:t>
      </w:r>
      <w:r w:rsidRPr="00407F01">
        <w:br/>
        <w:t xml:space="preserve">            if (id &gt;= 0 &amp;&amp; id &lt; </w:t>
      </w:r>
      <w:proofErr w:type="spellStart"/>
      <w:r w:rsidRPr="00407F01">
        <w:t>employees.Count</w:t>
      </w:r>
      <w:proofErr w:type="spellEnd"/>
      <w:r w:rsidRPr="00407F01">
        <w:t>)</w:t>
      </w:r>
      <w:r w:rsidRPr="00407F01">
        <w:br/>
        <w:t xml:space="preserve">            {</w:t>
      </w:r>
      <w:r w:rsidRPr="00407F01">
        <w:br/>
        <w:t xml:space="preserve">                </w:t>
      </w:r>
      <w:proofErr w:type="spellStart"/>
      <w:r w:rsidRPr="00407F01">
        <w:t>employees.RemoveAt</w:t>
      </w:r>
      <w:proofErr w:type="spellEnd"/>
      <w:r w:rsidRPr="00407F01">
        <w:t>(id);</w:t>
      </w:r>
      <w:r w:rsidRPr="00407F01">
        <w:br/>
        <w:t xml:space="preserve">                return Ok(employees);</w:t>
      </w:r>
      <w:r w:rsidRPr="00407F01">
        <w:br/>
        <w:t xml:space="preserve">            }</w:t>
      </w:r>
      <w:r w:rsidRPr="00407F01">
        <w:br/>
        <w:t xml:space="preserve">            return </w:t>
      </w:r>
      <w:proofErr w:type="spellStart"/>
      <w:r w:rsidRPr="00407F01">
        <w:t>NotFound</w:t>
      </w:r>
      <w:proofErr w:type="spellEnd"/>
      <w:r w:rsidRPr="00407F01">
        <w:t>();</w:t>
      </w:r>
      <w:r w:rsidRPr="00407F01">
        <w:br/>
        <w:t xml:space="preserve">        }</w:t>
      </w:r>
      <w:r w:rsidRPr="00407F01">
        <w:br/>
        <w:t xml:space="preserve">    }</w:t>
      </w:r>
      <w:r w:rsidRPr="00407F01">
        <w:br/>
        <w:t>}</w:t>
      </w:r>
    </w:p>
    <w:p w14:paraId="2F10E443" w14:textId="77777777" w:rsidR="00407F01" w:rsidRPr="00407F01" w:rsidRDefault="00407F01" w:rsidP="00407F01">
      <w:pPr>
        <w:rPr>
          <w:b/>
          <w:bCs/>
        </w:rPr>
      </w:pPr>
      <w:r w:rsidRPr="00407F01">
        <w:rPr>
          <w:b/>
          <w:bCs/>
        </w:rPr>
        <w:t>Swagger UI Screens</w:t>
      </w:r>
    </w:p>
    <w:p w14:paraId="36119DBB" w14:textId="671ACFC6" w:rsidR="00407F01" w:rsidRPr="00407F01" w:rsidRDefault="00407F01" w:rsidP="00407F01">
      <w:r w:rsidRPr="00407F01">
        <w:lastRenderedPageBreak/>
        <w:drawing>
          <wp:inline distT="0" distB="0" distL="0" distR="0" wp14:anchorId="06D1EA90" wp14:editId="77788F35">
            <wp:extent cx="5486400" cy="2407920"/>
            <wp:effectExtent l="0" t="0" r="0" b="0"/>
            <wp:docPr id="764425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9AD3A" w14:textId="2538DDAC" w:rsidR="00407F01" w:rsidRDefault="00407F01">
      <w:pPr>
        <w:rPr>
          <w:noProof/>
        </w:rPr>
      </w:pPr>
      <w:r>
        <w:rPr>
          <w:noProof/>
        </w:rPr>
        <w:drawing>
          <wp:inline distT="0" distB="0" distL="0" distR="0" wp14:anchorId="119CDD43" wp14:editId="392D2742">
            <wp:extent cx="5486400" cy="2408555"/>
            <wp:effectExtent l="0" t="0" r="0" b="0"/>
            <wp:docPr id="1136016564" name="Picture 1136016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7-13 at 23.00.12_8284aae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AF57" w14:textId="77777777" w:rsidR="00407F01" w:rsidRPr="00407F01" w:rsidRDefault="00407F01" w:rsidP="00407F01"/>
    <w:p w14:paraId="12074DDC" w14:textId="77777777" w:rsidR="00665D9D" w:rsidRDefault="00665D9D" w:rsidP="00E35680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u w:val="single"/>
          <w:lang w:val="en-IN" w:eastAsia="en-IN"/>
        </w:rPr>
      </w:pPr>
    </w:p>
    <w:p w14:paraId="1F8F1E77" w14:textId="2B6D0FE3" w:rsidR="00E35680" w:rsidRPr="00E35680" w:rsidRDefault="00E35680" w:rsidP="00E35680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u w:val="single"/>
          <w:lang w:val="en-IN" w:eastAsia="en-IN"/>
        </w:rPr>
      </w:pPr>
      <w:r w:rsidRPr="00E35680"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u w:val="single"/>
          <w:lang w:val="en-IN" w:eastAsia="en-IN"/>
        </w:rPr>
        <w:t>4. W</w:t>
      </w:r>
      <w:proofErr w:type="spellStart"/>
      <w:r w:rsidRPr="00E35680"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u w:val="single"/>
          <w:lang w:val="en-IN" w:eastAsia="en-IN"/>
        </w:rPr>
        <w:t>ebApi_Handson</w:t>
      </w:r>
      <w:proofErr w:type="spellEnd"/>
    </w:p>
    <w:p w14:paraId="36924AB8" w14:textId="7C6C4623" w:rsidR="00407F01" w:rsidRPr="00407F01" w:rsidRDefault="00407F01" w:rsidP="00407F01"/>
    <w:p w14:paraId="469A604C" w14:textId="77777777" w:rsidR="00665D9D" w:rsidRDefault="00665D9D" w:rsidP="00407F01">
      <w:pPr>
        <w:rPr>
          <w:b/>
          <w:bCs/>
          <w:noProof/>
          <w:u w:val="single"/>
        </w:rPr>
      </w:pPr>
    </w:p>
    <w:p w14:paraId="09C970D3" w14:textId="138DEBC3" w:rsidR="00407F01" w:rsidRPr="00665D9D" w:rsidRDefault="005C4AE2" w:rsidP="00407F01">
      <w:pPr>
        <w:rPr>
          <w:b/>
          <w:bCs/>
          <w:noProof/>
          <w:u w:val="single"/>
        </w:rPr>
      </w:pPr>
      <w:r w:rsidRPr="00665D9D">
        <w:rPr>
          <w:b/>
          <w:bCs/>
          <w:noProof/>
          <w:u w:val="single"/>
        </w:rPr>
        <w:t>CODE</w:t>
      </w:r>
      <w:r w:rsidR="00665D9D">
        <w:rPr>
          <w:b/>
          <w:bCs/>
          <w:noProof/>
          <w:u w:val="single"/>
        </w:rPr>
        <w:t xml:space="preserve"> --</w:t>
      </w:r>
    </w:p>
    <w:p w14:paraId="6A5779AF" w14:textId="77777777" w:rsidR="005C4AE2" w:rsidRDefault="005C4AE2" w:rsidP="00407F01">
      <w:pPr>
        <w:rPr>
          <w:lang w:val="en-IN"/>
        </w:rPr>
      </w:pPr>
    </w:p>
    <w:p w14:paraId="7AB796C7" w14:textId="38E41766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using </w:t>
      </w:r>
      <w:proofErr w:type="spellStart"/>
      <w:proofErr w:type="gramStart"/>
      <w:r w:rsidRPr="00407F01">
        <w:rPr>
          <w:lang w:val="en-IN"/>
        </w:rPr>
        <w:t>Microsoft.AspNetCore.Mvc</w:t>
      </w:r>
      <w:proofErr w:type="spellEnd"/>
      <w:proofErr w:type="gramEnd"/>
      <w:r w:rsidRPr="00407F01">
        <w:rPr>
          <w:lang w:val="en-IN"/>
        </w:rPr>
        <w:t>;</w:t>
      </w:r>
    </w:p>
    <w:p w14:paraId="70204315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using </w:t>
      </w:r>
      <w:proofErr w:type="spellStart"/>
      <w:r w:rsidRPr="00407F01">
        <w:rPr>
          <w:lang w:val="en-IN"/>
        </w:rPr>
        <w:t>CustomWebApi.Models</w:t>
      </w:r>
      <w:proofErr w:type="spellEnd"/>
      <w:r w:rsidRPr="00407F01">
        <w:rPr>
          <w:lang w:val="en-IN"/>
        </w:rPr>
        <w:t>;</w:t>
      </w:r>
    </w:p>
    <w:p w14:paraId="20BA60F6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using </w:t>
      </w:r>
      <w:proofErr w:type="spellStart"/>
      <w:r w:rsidRPr="00407F01">
        <w:rPr>
          <w:lang w:val="en-IN"/>
        </w:rPr>
        <w:t>CustomWebApi.Filters</w:t>
      </w:r>
      <w:proofErr w:type="spellEnd"/>
      <w:r w:rsidRPr="00407F01">
        <w:rPr>
          <w:lang w:val="en-IN"/>
        </w:rPr>
        <w:t>;</w:t>
      </w:r>
    </w:p>
    <w:p w14:paraId="2926793D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lastRenderedPageBreak/>
        <w:t xml:space="preserve">using </w:t>
      </w:r>
      <w:proofErr w:type="spellStart"/>
      <w:proofErr w:type="gramStart"/>
      <w:r w:rsidRPr="00407F01">
        <w:rPr>
          <w:lang w:val="en-IN"/>
        </w:rPr>
        <w:t>System.Collections.Generic</w:t>
      </w:r>
      <w:proofErr w:type="spellEnd"/>
      <w:proofErr w:type="gramEnd"/>
      <w:r w:rsidRPr="00407F01">
        <w:rPr>
          <w:lang w:val="en-IN"/>
        </w:rPr>
        <w:t>;</w:t>
      </w:r>
    </w:p>
    <w:p w14:paraId="4405D1A8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namespace </w:t>
      </w:r>
      <w:proofErr w:type="spellStart"/>
      <w:r w:rsidRPr="00407F01">
        <w:rPr>
          <w:lang w:val="en-IN"/>
        </w:rPr>
        <w:t>CustomWebApi.Controllers</w:t>
      </w:r>
      <w:proofErr w:type="spellEnd"/>
    </w:p>
    <w:p w14:paraId="2E48F239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>{</w:t>
      </w:r>
    </w:p>
    <w:p w14:paraId="3F814687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[</w:t>
      </w:r>
      <w:proofErr w:type="spellStart"/>
      <w:r w:rsidRPr="00407F01">
        <w:rPr>
          <w:lang w:val="en-IN"/>
        </w:rPr>
        <w:t>ApiController</w:t>
      </w:r>
      <w:proofErr w:type="spellEnd"/>
      <w:r w:rsidRPr="00407F01">
        <w:rPr>
          <w:lang w:val="en-IN"/>
        </w:rPr>
        <w:t>]</w:t>
      </w:r>
    </w:p>
    <w:p w14:paraId="5D7B905E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[Route("</w:t>
      </w:r>
      <w:proofErr w:type="spellStart"/>
      <w:r w:rsidRPr="00407F01">
        <w:rPr>
          <w:lang w:val="en-IN"/>
        </w:rPr>
        <w:t>api</w:t>
      </w:r>
      <w:proofErr w:type="spellEnd"/>
      <w:r w:rsidRPr="00407F01">
        <w:rPr>
          <w:lang w:val="en-IN"/>
        </w:rPr>
        <w:t>/[controller]")]</w:t>
      </w:r>
    </w:p>
    <w:p w14:paraId="685E527E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[</w:t>
      </w:r>
      <w:proofErr w:type="spellStart"/>
      <w:r w:rsidRPr="00407F01">
        <w:rPr>
          <w:lang w:val="en-IN"/>
        </w:rPr>
        <w:t>ServiceFilter</w:t>
      </w:r>
      <w:proofErr w:type="spellEnd"/>
      <w:r w:rsidRPr="00407F01">
        <w:rPr>
          <w:lang w:val="en-IN"/>
        </w:rPr>
        <w:t>(</w:t>
      </w:r>
      <w:proofErr w:type="spellStart"/>
      <w:proofErr w:type="gramStart"/>
      <w:r w:rsidRPr="00407F01">
        <w:rPr>
          <w:lang w:val="en-IN"/>
        </w:rPr>
        <w:t>typeof</w:t>
      </w:r>
      <w:proofErr w:type="spellEnd"/>
      <w:r w:rsidRPr="00407F01">
        <w:rPr>
          <w:lang w:val="en-IN"/>
        </w:rPr>
        <w:t>(</w:t>
      </w:r>
      <w:proofErr w:type="spellStart"/>
      <w:proofErr w:type="gramEnd"/>
      <w:r w:rsidRPr="00407F01">
        <w:rPr>
          <w:lang w:val="en-IN"/>
        </w:rPr>
        <w:t>CustomAuthFilter</w:t>
      </w:r>
      <w:proofErr w:type="spellEnd"/>
      <w:r w:rsidRPr="00407F01">
        <w:rPr>
          <w:lang w:val="en-IN"/>
        </w:rPr>
        <w:t xml:space="preserve">))] </w:t>
      </w:r>
    </w:p>
    <w:p w14:paraId="058F9EA4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public class </w:t>
      </w:r>
      <w:proofErr w:type="spellStart"/>
      <w:proofErr w:type="gramStart"/>
      <w:r w:rsidRPr="00407F01">
        <w:rPr>
          <w:lang w:val="en-IN"/>
        </w:rPr>
        <w:t>EmployeeController</w:t>
      </w:r>
      <w:proofErr w:type="spellEnd"/>
      <w:r w:rsidRPr="00407F01">
        <w:rPr>
          <w:lang w:val="en-IN"/>
        </w:rPr>
        <w:t xml:space="preserve"> :</w:t>
      </w:r>
      <w:proofErr w:type="gramEnd"/>
      <w:r w:rsidRPr="00407F01">
        <w:rPr>
          <w:lang w:val="en-IN"/>
        </w:rPr>
        <w:t xml:space="preserve"> </w:t>
      </w:r>
      <w:proofErr w:type="spellStart"/>
      <w:r w:rsidRPr="00407F01">
        <w:rPr>
          <w:lang w:val="en-IN"/>
        </w:rPr>
        <w:t>ControllerBase</w:t>
      </w:r>
      <w:proofErr w:type="spellEnd"/>
    </w:p>
    <w:p w14:paraId="71C5BE82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{</w:t>
      </w:r>
    </w:p>
    <w:p w14:paraId="4A2A85A0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private </w:t>
      </w:r>
      <w:proofErr w:type="spellStart"/>
      <w:r w:rsidRPr="00407F01">
        <w:rPr>
          <w:lang w:val="en-IN"/>
        </w:rPr>
        <w:t>readonly</w:t>
      </w:r>
      <w:proofErr w:type="spellEnd"/>
      <w:r w:rsidRPr="00407F01">
        <w:rPr>
          <w:lang w:val="en-IN"/>
        </w:rPr>
        <w:t xml:space="preserve"> List&lt;Employee&gt; _employees;</w:t>
      </w:r>
    </w:p>
    <w:p w14:paraId="5C552377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public </w:t>
      </w:r>
      <w:proofErr w:type="spellStart"/>
      <w:proofErr w:type="gramStart"/>
      <w:r w:rsidRPr="00407F01">
        <w:rPr>
          <w:lang w:val="en-IN"/>
        </w:rPr>
        <w:t>EmployeeController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)</w:t>
      </w:r>
    </w:p>
    <w:p w14:paraId="493E6BFD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{</w:t>
      </w:r>
    </w:p>
    <w:p w14:paraId="7AC1A7FE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_employees = </w:t>
      </w:r>
      <w:proofErr w:type="spellStart"/>
      <w:proofErr w:type="gramStart"/>
      <w:r w:rsidRPr="00407F01">
        <w:rPr>
          <w:lang w:val="en-IN"/>
        </w:rPr>
        <w:t>GetStandardEmployeeList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);</w:t>
      </w:r>
    </w:p>
    <w:p w14:paraId="7256A85E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}</w:t>
      </w:r>
    </w:p>
    <w:p w14:paraId="018609F9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[</w:t>
      </w:r>
      <w:proofErr w:type="spellStart"/>
      <w:r w:rsidRPr="00407F01">
        <w:rPr>
          <w:lang w:val="en-IN"/>
        </w:rPr>
        <w:t>HttpGet</w:t>
      </w:r>
      <w:proofErr w:type="spellEnd"/>
      <w:r w:rsidRPr="00407F01">
        <w:rPr>
          <w:lang w:val="en-IN"/>
        </w:rPr>
        <w:t>]</w:t>
      </w:r>
    </w:p>
    <w:p w14:paraId="0E39579F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[</w:t>
      </w:r>
      <w:proofErr w:type="spellStart"/>
      <w:proofErr w:type="gramStart"/>
      <w:r w:rsidRPr="00407F01">
        <w:rPr>
          <w:lang w:val="en-IN"/>
        </w:rPr>
        <w:t>ProducesResponseType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StatusCodes.Status200OK)]</w:t>
      </w:r>
    </w:p>
    <w:p w14:paraId="48E33126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[</w:t>
      </w:r>
      <w:proofErr w:type="spellStart"/>
      <w:proofErr w:type="gramStart"/>
      <w:r w:rsidRPr="00407F01">
        <w:rPr>
          <w:lang w:val="en-IN"/>
        </w:rPr>
        <w:t>ProducesResponseType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StatusCodes.Status500InternalServerError)]</w:t>
      </w:r>
    </w:p>
    <w:p w14:paraId="4EE16199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public </w:t>
      </w:r>
      <w:proofErr w:type="spellStart"/>
      <w:r w:rsidRPr="00407F01">
        <w:rPr>
          <w:lang w:val="en-IN"/>
        </w:rPr>
        <w:t>ActionResult</w:t>
      </w:r>
      <w:proofErr w:type="spellEnd"/>
      <w:r w:rsidRPr="00407F01">
        <w:rPr>
          <w:lang w:val="en-IN"/>
        </w:rPr>
        <w:t xml:space="preserve">&lt;List&lt;Employee&gt;&gt; </w:t>
      </w:r>
      <w:proofErr w:type="spellStart"/>
      <w:proofErr w:type="gramStart"/>
      <w:r w:rsidRPr="00407F01">
        <w:rPr>
          <w:lang w:val="en-IN"/>
        </w:rPr>
        <w:t>GetStandard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)</w:t>
      </w:r>
    </w:p>
    <w:p w14:paraId="376A0432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{</w:t>
      </w:r>
    </w:p>
    <w:p w14:paraId="792FD54B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//throw new </w:t>
      </w:r>
      <w:proofErr w:type="gramStart"/>
      <w:r w:rsidRPr="00407F01">
        <w:rPr>
          <w:lang w:val="en-IN"/>
        </w:rPr>
        <w:t>Exception(</w:t>
      </w:r>
      <w:proofErr w:type="gramEnd"/>
      <w:r w:rsidRPr="00407F01">
        <w:rPr>
          <w:lang w:val="en-IN"/>
        </w:rPr>
        <w:t>"Test Exception"); // Uncomment to test custom exception filter</w:t>
      </w:r>
    </w:p>
    <w:p w14:paraId="3B168400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return Ok(_employees);</w:t>
      </w:r>
    </w:p>
    <w:p w14:paraId="69D2C140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}</w:t>
      </w:r>
    </w:p>
    <w:p w14:paraId="554C9881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[</w:t>
      </w:r>
      <w:proofErr w:type="spellStart"/>
      <w:r w:rsidRPr="00407F01">
        <w:rPr>
          <w:lang w:val="en-IN"/>
        </w:rPr>
        <w:t>HttpPost</w:t>
      </w:r>
      <w:proofErr w:type="spellEnd"/>
      <w:r w:rsidRPr="00407F01">
        <w:rPr>
          <w:lang w:val="en-IN"/>
        </w:rPr>
        <w:t>]</w:t>
      </w:r>
    </w:p>
    <w:p w14:paraId="7683680C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[</w:t>
      </w:r>
      <w:proofErr w:type="spellStart"/>
      <w:proofErr w:type="gramStart"/>
      <w:r w:rsidRPr="00407F01">
        <w:rPr>
          <w:lang w:val="en-IN"/>
        </w:rPr>
        <w:t>ProducesResponseType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StatusCodes.Status201Created)]</w:t>
      </w:r>
    </w:p>
    <w:p w14:paraId="2A3B96BC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[</w:t>
      </w:r>
      <w:proofErr w:type="spellStart"/>
      <w:proofErr w:type="gramStart"/>
      <w:r w:rsidRPr="00407F01">
        <w:rPr>
          <w:lang w:val="en-IN"/>
        </w:rPr>
        <w:t>ProducesResponseType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StatusCodes.Status400BadRequest)]</w:t>
      </w:r>
    </w:p>
    <w:p w14:paraId="4B12863C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public </w:t>
      </w:r>
      <w:proofErr w:type="spellStart"/>
      <w:r w:rsidRPr="00407F01">
        <w:rPr>
          <w:lang w:val="en-IN"/>
        </w:rPr>
        <w:t>ActionResult</w:t>
      </w:r>
      <w:proofErr w:type="spellEnd"/>
      <w:r w:rsidRPr="00407F01">
        <w:rPr>
          <w:lang w:val="en-IN"/>
        </w:rPr>
        <w:t xml:space="preserve">&lt;Employee&gt; </w:t>
      </w:r>
      <w:proofErr w:type="spellStart"/>
      <w:r w:rsidRPr="00407F01">
        <w:rPr>
          <w:lang w:val="en-IN"/>
        </w:rPr>
        <w:t>CreateEmployee</w:t>
      </w:r>
      <w:proofErr w:type="spellEnd"/>
      <w:r w:rsidRPr="00407F01">
        <w:rPr>
          <w:lang w:val="en-IN"/>
        </w:rPr>
        <w:t>([</w:t>
      </w:r>
      <w:proofErr w:type="spellStart"/>
      <w:r w:rsidRPr="00407F01">
        <w:rPr>
          <w:lang w:val="en-IN"/>
        </w:rPr>
        <w:t>FromBody</w:t>
      </w:r>
      <w:proofErr w:type="spellEnd"/>
      <w:r w:rsidRPr="00407F01">
        <w:rPr>
          <w:lang w:val="en-IN"/>
        </w:rPr>
        <w:t xml:space="preserve">] Employee </w:t>
      </w:r>
      <w:proofErr w:type="spellStart"/>
      <w:r w:rsidRPr="00407F01">
        <w:rPr>
          <w:lang w:val="en-IN"/>
        </w:rPr>
        <w:t>newEmp</w:t>
      </w:r>
      <w:proofErr w:type="spellEnd"/>
      <w:r w:rsidRPr="00407F01">
        <w:rPr>
          <w:lang w:val="en-IN"/>
        </w:rPr>
        <w:t>)</w:t>
      </w:r>
    </w:p>
    <w:p w14:paraId="20B480C5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lastRenderedPageBreak/>
        <w:t xml:space="preserve">        {</w:t>
      </w:r>
    </w:p>
    <w:p w14:paraId="47BCB84B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if (</w:t>
      </w:r>
      <w:proofErr w:type="spellStart"/>
      <w:r w:rsidRPr="00407F01">
        <w:rPr>
          <w:lang w:val="en-IN"/>
        </w:rPr>
        <w:t>newEmp</w:t>
      </w:r>
      <w:proofErr w:type="spellEnd"/>
      <w:r w:rsidRPr="00407F01">
        <w:rPr>
          <w:lang w:val="en-IN"/>
        </w:rPr>
        <w:t xml:space="preserve"> == null || </w:t>
      </w:r>
      <w:proofErr w:type="spellStart"/>
      <w:r w:rsidRPr="00407F01">
        <w:rPr>
          <w:lang w:val="en-IN"/>
        </w:rPr>
        <w:t>newEmp.Id</w:t>
      </w:r>
      <w:proofErr w:type="spellEnd"/>
      <w:r w:rsidRPr="00407F01">
        <w:rPr>
          <w:lang w:val="en-IN"/>
        </w:rPr>
        <w:t xml:space="preserve"> &lt;= 0)</w:t>
      </w:r>
    </w:p>
    <w:p w14:paraId="2DF6EDF6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{</w:t>
      </w:r>
    </w:p>
    <w:p w14:paraId="7513D29A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return </w:t>
      </w:r>
      <w:proofErr w:type="spellStart"/>
      <w:proofErr w:type="gramStart"/>
      <w:r w:rsidRPr="00407F01">
        <w:rPr>
          <w:lang w:val="en-IN"/>
        </w:rPr>
        <w:t>BadRequest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"Invalid employee data");</w:t>
      </w:r>
    </w:p>
    <w:p w14:paraId="14834ECA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}</w:t>
      </w:r>
    </w:p>
    <w:p w14:paraId="0C726424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var employees = </w:t>
      </w:r>
      <w:proofErr w:type="spellStart"/>
      <w:proofErr w:type="gramStart"/>
      <w:r w:rsidRPr="00407F01">
        <w:rPr>
          <w:lang w:val="en-IN"/>
        </w:rPr>
        <w:t>GetStandardEmployeeList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);</w:t>
      </w:r>
    </w:p>
    <w:p w14:paraId="1B787ADE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</w:t>
      </w:r>
      <w:proofErr w:type="spellStart"/>
      <w:proofErr w:type="gramStart"/>
      <w:r w:rsidRPr="00407F01">
        <w:rPr>
          <w:lang w:val="en-IN"/>
        </w:rPr>
        <w:t>employees.Add</w:t>
      </w:r>
      <w:proofErr w:type="spellEnd"/>
      <w:proofErr w:type="gramEnd"/>
      <w:r w:rsidRPr="00407F01">
        <w:rPr>
          <w:lang w:val="en-IN"/>
        </w:rPr>
        <w:t>(</w:t>
      </w:r>
      <w:proofErr w:type="spellStart"/>
      <w:r w:rsidRPr="00407F01">
        <w:rPr>
          <w:lang w:val="en-IN"/>
        </w:rPr>
        <w:t>newEmp</w:t>
      </w:r>
      <w:proofErr w:type="spellEnd"/>
      <w:r w:rsidRPr="00407F01">
        <w:rPr>
          <w:lang w:val="en-IN"/>
        </w:rPr>
        <w:t>);</w:t>
      </w:r>
    </w:p>
    <w:p w14:paraId="780E5C8E" w14:textId="77777777" w:rsidR="00407F01" w:rsidRPr="00407F01" w:rsidRDefault="00407F01" w:rsidP="00407F01">
      <w:pPr>
        <w:rPr>
          <w:lang w:val="en-IN"/>
        </w:rPr>
      </w:pPr>
    </w:p>
    <w:p w14:paraId="5A019F7B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return </w:t>
      </w:r>
      <w:proofErr w:type="spellStart"/>
      <w:r w:rsidRPr="00407F01">
        <w:rPr>
          <w:lang w:val="en-IN"/>
        </w:rPr>
        <w:t>CreatedAtAction</w:t>
      </w:r>
      <w:proofErr w:type="spellEnd"/>
      <w:r w:rsidRPr="00407F01">
        <w:rPr>
          <w:lang w:val="en-IN"/>
        </w:rPr>
        <w:t>(</w:t>
      </w:r>
      <w:proofErr w:type="spellStart"/>
      <w:proofErr w:type="gramStart"/>
      <w:r w:rsidRPr="00407F01">
        <w:rPr>
          <w:lang w:val="en-IN"/>
        </w:rPr>
        <w:t>nameof</w:t>
      </w:r>
      <w:proofErr w:type="spellEnd"/>
      <w:r w:rsidRPr="00407F01">
        <w:rPr>
          <w:lang w:val="en-IN"/>
        </w:rPr>
        <w:t>(</w:t>
      </w:r>
      <w:proofErr w:type="spellStart"/>
      <w:proofErr w:type="gramEnd"/>
      <w:r w:rsidRPr="00407F01">
        <w:rPr>
          <w:lang w:val="en-IN"/>
        </w:rPr>
        <w:t>GetStandard</w:t>
      </w:r>
      <w:proofErr w:type="spellEnd"/>
      <w:r w:rsidRPr="00407F01">
        <w:rPr>
          <w:lang w:val="en-IN"/>
        </w:rPr>
        <w:t xml:space="preserve">), new </w:t>
      </w:r>
      <w:proofErr w:type="gramStart"/>
      <w:r w:rsidRPr="00407F01">
        <w:rPr>
          <w:lang w:val="en-IN"/>
        </w:rPr>
        <w:t>{ id</w:t>
      </w:r>
      <w:proofErr w:type="gramEnd"/>
      <w:r w:rsidRPr="00407F01">
        <w:rPr>
          <w:lang w:val="en-IN"/>
        </w:rPr>
        <w:t xml:space="preserve"> = </w:t>
      </w:r>
      <w:proofErr w:type="spellStart"/>
      <w:proofErr w:type="gramStart"/>
      <w:r w:rsidRPr="00407F01">
        <w:rPr>
          <w:lang w:val="en-IN"/>
        </w:rPr>
        <w:t>newEmp.Id</w:t>
      </w:r>
      <w:proofErr w:type="spellEnd"/>
      <w:r w:rsidRPr="00407F01">
        <w:rPr>
          <w:lang w:val="en-IN"/>
        </w:rPr>
        <w:t xml:space="preserve"> }</w:t>
      </w:r>
      <w:proofErr w:type="gramEnd"/>
      <w:r w:rsidRPr="00407F01">
        <w:rPr>
          <w:lang w:val="en-IN"/>
        </w:rPr>
        <w:t xml:space="preserve">, </w:t>
      </w:r>
      <w:proofErr w:type="spellStart"/>
      <w:r w:rsidRPr="00407F01">
        <w:rPr>
          <w:lang w:val="en-IN"/>
        </w:rPr>
        <w:t>newEmp</w:t>
      </w:r>
      <w:proofErr w:type="spellEnd"/>
      <w:r w:rsidRPr="00407F01">
        <w:rPr>
          <w:lang w:val="en-IN"/>
        </w:rPr>
        <w:t>);</w:t>
      </w:r>
    </w:p>
    <w:p w14:paraId="0B50211B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}</w:t>
      </w:r>
    </w:p>
    <w:p w14:paraId="1C12C01C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[</w:t>
      </w:r>
      <w:proofErr w:type="spellStart"/>
      <w:r w:rsidRPr="00407F01">
        <w:rPr>
          <w:lang w:val="en-IN"/>
        </w:rPr>
        <w:t>HttpPut</w:t>
      </w:r>
      <w:proofErr w:type="spellEnd"/>
      <w:r w:rsidRPr="00407F01">
        <w:rPr>
          <w:lang w:val="en-IN"/>
        </w:rPr>
        <w:t>("{id}")]</w:t>
      </w:r>
    </w:p>
    <w:p w14:paraId="1660A799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[</w:t>
      </w:r>
      <w:proofErr w:type="spellStart"/>
      <w:proofErr w:type="gramStart"/>
      <w:r w:rsidRPr="00407F01">
        <w:rPr>
          <w:lang w:val="en-IN"/>
        </w:rPr>
        <w:t>ProducesResponseType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StatusCodes.Status200OK)]</w:t>
      </w:r>
    </w:p>
    <w:p w14:paraId="150A5F9E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[</w:t>
      </w:r>
      <w:proofErr w:type="spellStart"/>
      <w:proofErr w:type="gramStart"/>
      <w:r w:rsidRPr="00407F01">
        <w:rPr>
          <w:lang w:val="en-IN"/>
        </w:rPr>
        <w:t>ProducesResponseType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StatusCodes.Status400BadRequest)]</w:t>
      </w:r>
    </w:p>
    <w:p w14:paraId="4A02EB5E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public </w:t>
      </w:r>
      <w:proofErr w:type="spellStart"/>
      <w:r w:rsidRPr="00407F01">
        <w:rPr>
          <w:lang w:val="en-IN"/>
        </w:rPr>
        <w:t>ActionResult</w:t>
      </w:r>
      <w:proofErr w:type="spellEnd"/>
      <w:r w:rsidRPr="00407F01">
        <w:rPr>
          <w:lang w:val="en-IN"/>
        </w:rPr>
        <w:t xml:space="preserve">&lt;Employee&gt; </w:t>
      </w:r>
      <w:proofErr w:type="spellStart"/>
      <w:proofErr w:type="gramStart"/>
      <w:r w:rsidRPr="00407F01">
        <w:rPr>
          <w:lang w:val="en-IN"/>
        </w:rPr>
        <w:t>UpdateEmployee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int id, [</w:t>
      </w:r>
      <w:proofErr w:type="spellStart"/>
      <w:r w:rsidRPr="00407F01">
        <w:rPr>
          <w:lang w:val="en-IN"/>
        </w:rPr>
        <w:t>FromBody</w:t>
      </w:r>
      <w:proofErr w:type="spellEnd"/>
      <w:r w:rsidRPr="00407F01">
        <w:rPr>
          <w:lang w:val="en-IN"/>
        </w:rPr>
        <w:t xml:space="preserve">] Employee </w:t>
      </w:r>
      <w:proofErr w:type="spellStart"/>
      <w:r w:rsidRPr="00407F01">
        <w:rPr>
          <w:lang w:val="en-IN"/>
        </w:rPr>
        <w:t>updatedEmployee</w:t>
      </w:r>
      <w:proofErr w:type="spellEnd"/>
      <w:r w:rsidRPr="00407F01">
        <w:rPr>
          <w:lang w:val="en-IN"/>
        </w:rPr>
        <w:t>)</w:t>
      </w:r>
    </w:p>
    <w:p w14:paraId="6D0C4D1D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{</w:t>
      </w:r>
    </w:p>
    <w:p w14:paraId="0BF734D2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if (id &lt;= 0)</w:t>
      </w:r>
    </w:p>
    <w:p w14:paraId="25B20354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{</w:t>
      </w:r>
    </w:p>
    <w:p w14:paraId="39367958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return </w:t>
      </w:r>
      <w:proofErr w:type="spellStart"/>
      <w:proofErr w:type="gramStart"/>
      <w:r w:rsidRPr="00407F01">
        <w:rPr>
          <w:lang w:val="en-IN"/>
        </w:rPr>
        <w:t>BadRequest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"Invalid employee id");</w:t>
      </w:r>
    </w:p>
    <w:p w14:paraId="79D9F7E9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}</w:t>
      </w:r>
    </w:p>
    <w:p w14:paraId="3A08A8C5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var </w:t>
      </w:r>
      <w:proofErr w:type="spellStart"/>
      <w:r w:rsidRPr="00407F01">
        <w:rPr>
          <w:lang w:val="en-IN"/>
        </w:rPr>
        <w:t>existingEmployee</w:t>
      </w:r>
      <w:proofErr w:type="spellEnd"/>
      <w:r w:rsidRPr="00407F01">
        <w:rPr>
          <w:lang w:val="en-IN"/>
        </w:rPr>
        <w:t xml:space="preserve"> = _</w:t>
      </w:r>
      <w:proofErr w:type="spellStart"/>
      <w:proofErr w:type="gramStart"/>
      <w:r w:rsidRPr="00407F01">
        <w:rPr>
          <w:lang w:val="en-IN"/>
        </w:rPr>
        <w:t>employees.FirstOrDefault</w:t>
      </w:r>
      <w:proofErr w:type="spellEnd"/>
      <w:proofErr w:type="gramEnd"/>
      <w:r w:rsidRPr="00407F01">
        <w:rPr>
          <w:lang w:val="en-IN"/>
        </w:rPr>
        <w:t xml:space="preserve">(e =&gt; </w:t>
      </w:r>
      <w:proofErr w:type="spellStart"/>
      <w:proofErr w:type="gramStart"/>
      <w:r w:rsidRPr="00407F01">
        <w:rPr>
          <w:lang w:val="en-IN"/>
        </w:rPr>
        <w:t>e.Id</w:t>
      </w:r>
      <w:proofErr w:type="spellEnd"/>
      <w:proofErr w:type="gramEnd"/>
      <w:r w:rsidRPr="00407F01">
        <w:rPr>
          <w:lang w:val="en-IN"/>
        </w:rPr>
        <w:t xml:space="preserve"> == id);</w:t>
      </w:r>
    </w:p>
    <w:p w14:paraId="793F629B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if (</w:t>
      </w:r>
      <w:proofErr w:type="spellStart"/>
      <w:r w:rsidRPr="00407F01">
        <w:rPr>
          <w:lang w:val="en-IN"/>
        </w:rPr>
        <w:t>existingEmployee</w:t>
      </w:r>
      <w:proofErr w:type="spellEnd"/>
      <w:r w:rsidRPr="00407F01">
        <w:rPr>
          <w:lang w:val="en-IN"/>
        </w:rPr>
        <w:t xml:space="preserve"> == null)</w:t>
      </w:r>
    </w:p>
    <w:p w14:paraId="0FB6DABC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{</w:t>
      </w:r>
    </w:p>
    <w:p w14:paraId="74F20CAD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return </w:t>
      </w:r>
      <w:proofErr w:type="spellStart"/>
      <w:proofErr w:type="gramStart"/>
      <w:r w:rsidRPr="00407F01">
        <w:rPr>
          <w:lang w:val="en-IN"/>
        </w:rPr>
        <w:t>BadRequest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"Invalid employee id");</w:t>
      </w:r>
    </w:p>
    <w:p w14:paraId="04DD3366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}</w:t>
      </w:r>
    </w:p>
    <w:p w14:paraId="35098EEC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</w:t>
      </w:r>
      <w:proofErr w:type="spellStart"/>
      <w:r w:rsidRPr="00407F01">
        <w:rPr>
          <w:lang w:val="en-IN"/>
        </w:rPr>
        <w:t>existingEmployee.Name</w:t>
      </w:r>
      <w:proofErr w:type="spellEnd"/>
      <w:r w:rsidRPr="00407F01">
        <w:rPr>
          <w:lang w:val="en-IN"/>
        </w:rPr>
        <w:t xml:space="preserve"> = </w:t>
      </w:r>
      <w:proofErr w:type="spellStart"/>
      <w:r w:rsidRPr="00407F01">
        <w:rPr>
          <w:lang w:val="en-IN"/>
        </w:rPr>
        <w:t>updatedEmployee.Name</w:t>
      </w:r>
      <w:proofErr w:type="spellEnd"/>
      <w:r w:rsidRPr="00407F01">
        <w:rPr>
          <w:lang w:val="en-IN"/>
        </w:rPr>
        <w:t>;</w:t>
      </w:r>
    </w:p>
    <w:p w14:paraId="4ABCB66C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lastRenderedPageBreak/>
        <w:t xml:space="preserve">            </w:t>
      </w:r>
      <w:proofErr w:type="spellStart"/>
      <w:r w:rsidRPr="00407F01">
        <w:rPr>
          <w:lang w:val="en-IN"/>
        </w:rPr>
        <w:t>existingEmployee.Salary</w:t>
      </w:r>
      <w:proofErr w:type="spellEnd"/>
      <w:r w:rsidRPr="00407F01">
        <w:rPr>
          <w:lang w:val="en-IN"/>
        </w:rPr>
        <w:t xml:space="preserve"> = </w:t>
      </w:r>
      <w:proofErr w:type="spellStart"/>
      <w:r w:rsidRPr="00407F01">
        <w:rPr>
          <w:lang w:val="en-IN"/>
        </w:rPr>
        <w:t>updatedEmployee.Salary</w:t>
      </w:r>
      <w:proofErr w:type="spellEnd"/>
      <w:r w:rsidRPr="00407F01">
        <w:rPr>
          <w:lang w:val="en-IN"/>
        </w:rPr>
        <w:t>;</w:t>
      </w:r>
    </w:p>
    <w:p w14:paraId="44AF1A09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</w:t>
      </w:r>
      <w:proofErr w:type="spellStart"/>
      <w:r w:rsidRPr="00407F01">
        <w:rPr>
          <w:lang w:val="en-IN"/>
        </w:rPr>
        <w:t>existingEmployee.Permanent</w:t>
      </w:r>
      <w:proofErr w:type="spellEnd"/>
      <w:r w:rsidRPr="00407F01">
        <w:rPr>
          <w:lang w:val="en-IN"/>
        </w:rPr>
        <w:t xml:space="preserve"> = </w:t>
      </w:r>
      <w:proofErr w:type="spellStart"/>
      <w:r w:rsidRPr="00407F01">
        <w:rPr>
          <w:lang w:val="en-IN"/>
        </w:rPr>
        <w:t>updatedEmployee.Permanent</w:t>
      </w:r>
      <w:proofErr w:type="spellEnd"/>
      <w:r w:rsidRPr="00407F01">
        <w:rPr>
          <w:lang w:val="en-IN"/>
        </w:rPr>
        <w:t>;</w:t>
      </w:r>
    </w:p>
    <w:p w14:paraId="0C86AC15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</w:t>
      </w:r>
      <w:proofErr w:type="spellStart"/>
      <w:r w:rsidRPr="00407F01">
        <w:rPr>
          <w:lang w:val="en-IN"/>
        </w:rPr>
        <w:t>existingEmployee.Department</w:t>
      </w:r>
      <w:proofErr w:type="spellEnd"/>
      <w:r w:rsidRPr="00407F01">
        <w:rPr>
          <w:lang w:val="en-IN"/>
        </w:rPr>
        <w:t xml:space="preserve"> = </w:t>
      </w:r>
      <w:proofErr w:type="spellStart"/>
      <w:r w:rsidRPr="00407F01">
        <w:rPr>
          <w:lang w:val="en-IN"/>
        </w:rPr>
        <w:t>updatedEmployee.Department</w:t>
      </w:r>
      <w:proofErr w:type="spellEnd"/>
      <w:r w:rsidRPr="00407F01">
        <w:rPr>
          <w:lang w:val="en-IN"/>
        </w:rPr>
        <w:t>;</w:t>
      </w:r>
    </w:p>
    <w:p w14:paraId="258448D1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</w:t>
      </w:r>
      <w:proofErr w:type="spellStart"/>
      <w:r w:rsidRPr="00407F01">
        <w:rPr>
          <w:lang w:val="en-IN"/>
        </w:rPr>
        <w:t>existingEmployee.Skills</w:t>
      </w:r>
      <w:proofErr w:type="spellEnd"/>
      <w:r w:rsidRPr="00407F01">
        <w:rPr>
          <w:lang w:val="en-IN"/>
        </w:rPr>
        <w:t xml:space="preserve"> = </w:t>
      </w:r>
      <w:proofErr w:type="spellStart"/>
      <w:r w:rsidRPr="00407F01">
        <w:rPr>
          <w:lang w:val="en-IN"/>
        </w:rPr>
        <w:t>updatedEmployee.Skills</w:t>
      </w:r>
      <w:proofErr w:type="spellEnd"/>
      <w:r w:rsidRPr="00407F01">
        <w:rPr>
          <w:lang w:val="en-IN"/>
        </w:rPr>
        <w:t>;</w:t>
      </w:r>
    </w:p>
    <w:p w14:paraId="5EEA53B0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</w:t>
      </w:r>
      <w:proofErr w:type="spellStart"/>
      <w:r w:rsidRPr="00407F01">
        <w:rPr>
          <w:lang w:val="en-IN"/>
        </w:rPr>
        <w:t>existingEmployee.DateOfBirth</w:t>
      </w:r>
      <w:proofErr w:type="spellEnd"/>
      <w:r w:rsidRPr="00407F01">
        <w:rPr>
          <w:lang w:val="en-IN"/>
        </w:rPr>
        <w:t xml:space="preserve"> = </w:t>
      </w:r>
      <w:proofErr w:type="spellStart"/>
      <w:r w:rsidRPr="00407F01">
        <w:rPr>
          <w:lang w:val="en-IN"/>
        </w:rPr>
        <w:t>updatedEmployee.DateOfBirth</w:t>
      </w:r>
      <w:proofErr w:type="spellEnd"/>
      <w:r w:rsidRPr="00407F01">
        <w:rPr>
          <w:lang w:val="en-IN"/>
        </w:rPr>
        <w:t>;</w:t>
      </w:r>
    </w:p>
    <w:p w14:paraId="5E997801" w14:textId="77777777" w:rsidR="00407F01" w:rsidRPr="00407F01" w:rsidRDefault="00407F01" w:rsidP="00407F01">
      <w:pPr>
        <w:rPr>
          <w:lang w:val="en-IN"/>
        </w:rPr>
      </w:pPr>
    </w:p>
    <w:p w14:paraId="409D9BE0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return Ok(</w:t>
      </w:r>
      <w:proofErr w:type="spellStart"/>
      <w:r w:rsidRPr="00407F01">
        <w:rPr>
          <w:lang w:val="en-IN"/>
        </w:rPr>
        <w:t>existingEmployee</w:t>
      </w:r>
      <w:proofErr w:type="spellEnd"/>
      <w:r w:rsidRPr="00407F01">
        <w:rPr>
          <w:lang w:val="en-IN"/>
        </w:rPr>
        <w:t>);</w:t>
      </w:r>
    </w:p>
    <w:p w14:paraId="7971AE39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}</w:t>
      </w:r>
    </w:p>
    <w:p w14:paraId="1935B659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[</w:t>
      </w:r>
      <w:proofErr w:type="spellStart"/>
      <w:r w:rsidRPr="00407F01">
        <w:rPr>
          <w:lang w:val="en-IN"/>
        </w:rPr>
        <w:t>HttpDelete</w:t>
      </w:r>
      <w:proofErr w:type="spellEnd"/>
      <w:r w:rsidRPr="00407F01">
        <w:rPr>
          <w:lang w:val="en-IN"/>
        </w:rPr>
        <w:t>("{id}")]</w:t>
      </w:r>
    </w:p>
    <w:p w14:paraId="3CA12EB4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[</w:t>
      </w:r>
      <w:proofErr w:type="spellStart"/>
      <w:proofErr w:type="gramStart"/>
      <w:r w:rsidRPr="00407F01">
        <w:rPr>
          <w:lang w:val="en-IN"/>
        </w:rPr>
        <w:t>ProducesResponseType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StatusCodes.Status200OK)]</w:t>
      </w:r>
    </w:p>
    <w:p w14:paraId="0E8975FA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[</w:t>
      </w:r>
      <w:proofErr w:type="spellStart"/>
      <w:proofErr w:type="gramStart"/>
      <w:r w:rsidRPr="00407F01">
        <w:rPr>
          <w:lang w:val="en-IN"/>
        </w:rPr>
        <w:t>ProducesResponseType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StatusCodes.Status400BadRequest)]</w:t>
      </w:r>
    </w:p>
    <w:p w14:paraId="4A7FAF58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public IActionResult </w:t>
      </w:r>
      <w:proofErr w:type="spellStart"/>
      <w:proofErr w:type="gramStart"/>
      <w:r w:rsidRPr="00407F01">
        <w:rPr>
          <w:lang w:val="en-IN"/>
        </w:rPr>
        <w:t>DeleteEmployee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int id)</w:t>
      </w:r>
    </w:p>
    <w:p w14:paraId="1F768D4D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{</w:t>
      </w:r>
    </w:p>
    <w:p w14:paraId="22177DA5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if (id &lt;= 0)</w:t>
      </w:r>
    </w:p>
    <w:p w14:paraId="7A3BDF08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{</w:t>
      </w:r>
    </w:p>
    <w:p w14:paraId="65E829AB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return </w:t>
      </w:r>
      <w:proofErr w:type="spellStart"/>
      <w:proofErr w:type="gramStart"/>
      <w:r w:rsidRPr="00407F01">
        <w:rPr>
          <w:lang w:val="en-IN"/>
        </w:rPr>
        <w:t>BadRequest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"Invalid employee id");</w:t>
      </w:r>
    </w:p>
    <w:p w14:paraId="16937764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}</w:t>
      </w:r>
    </w:p>
    <w:p w14:paraId="3257EAE1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var employees = </w:t>
      </w:r>
      <w:proofErr w:type="spellStart"/>
      <w:proofErr w:type="gramStart"/>
      <w:r w:rsidRPr="00407F01">
        <w:rPr>
          <w:lang w:val="en-IN"/>
        </w:rPr>
        <w:t>GetStandardEmployeeList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);</w:t>
      </w:r>
    </w:p>
    <w:p w14:paraId="71DA9260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var emp = </w:t>
      </w:r>
      <w:proofErr w:type="spellStart"/>
      <w:proofErr w:type="gramStart"/>
      <w:r w:rsidRPr="00407F01">
        <w:rPr>
          <w:lang w:val="en-IN"/>
        </w:rPr>
        <w:t>employees.FirstOrDefault</w:t>
      </w:r>
      <w:proofErr w:type="spellEnd"/>
      <w:proofErr w:type="gramEnd"/>
      <w:r w:rsidRPr="00407F01">
        <w:rPr>
          <w:lang w:val="en-IN"/>
        </w:rPr>
        <w:t xml:space="preserve">(e =&gt; </w:t>
      </w:r>
      <w:proofErr w:type="spellStart"/>
      <w:proofErr w:type="gramStart"/>
      <w:r w:rsidRPr="00407F01">
        <w:rPr>
          <w:lang w:val="en-IN"/>
        </w:rPr>
        <w:t>e.Id</w:t>
      </w:r>
      <w:proofErr w:type="spellEnd"/>
      <w:proofErr w:type="gramEnd"/>
      <w:r w:rsidRPr="00407F01">
        <w:rPr>
          <w:lang w:val="en-IN"/>
        </w:rPr>
        <w:t xml:space="preserve"> == id);</w:t>
      </w:r>
    </w:p>
    <w:p w14:paraId="692E6881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if (emp == null)</w:t>
      </w:r>
    </w:p>
    <w:p w14:paraId="346C11FA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{</w:t>
      </w:r>
    </w:p>
    <w:p w14:paraId="30FA79FD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return </w:t>
      </w:r>
      <w:proofErr w:type="spellStart"/>
      <w:proofErr w:type="gramStart"/>
      <w:r w:rsidRPr="00407F01">
        <w:rPr>
          <w:lang w:val="en-IN"/>
        </w:rPr>
        <w:t>BadRequest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"Employee not found");</w:t>
      </w:r>
    </w:p>
    <w:p w14:paraId="1426B468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}</w:t>
      </w:r>
    </w:p>
    <w:p w14:paraId="2BE3B6ED" w14:textId="77777777" w:rsidR="00407F01" w:rsidRPr="00407F01" w:rsidRDefault="00407F01" w:rsidP="00407F01">
      <w:pPr>
        <w:rPr>
          <w:lang w:val="en-IN"/>
        </w:rPr>
      </w:pPr>
    </w:p>
    <w:p w14:paraId="59ED5DF7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</w:t>
      </w:r>
      <w:proofErr w:type="spellStart"/>
      <w:proofErr w:type="gramStart"/>
      <w:r w:rsidRPr="00407F01">
        <w:rPr>
          <w:lang w:val="en-IN"/>
        </w:rPr>
        <w:t>employees.Remove</w:t>
      </w:r>
      <w:proofErr w:type="spellEnd"/>
      <w:proofErr w:type="gramEnd"/>
      <w:r w:rsidRPr="00407F01">
        <w:rPr>
          <w:lang w:val="en-IN"/>
        </w:rPr>
        <w:t>(emp);</w:t>
      </w:r>
    </w:p>
    <w:p w14:paraId="023AAB98" w14:textId="77777777" w:rsidR="00407F01" w:rsidRPr="00407F01" w:rsidRDefault="00407F01" w:rsidP="00407F01">
      <w:pPr>
        <w:rPr>
          <w:lang w:val="en-IN"/>
        </w:rPr>
      </w:pPr>
    </w:p>
    <w:p w14:paraId="1FD5980C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lastRenderedPageBreak/>
        <w:t xml:space="preserve">            return </w:t>
      </w:r>
      <w:proofErr w:type="gramStart"/>
      <w:r w:rsidRPr="00407F01">
        <w:rPr>
          <w:lang w:val="en-IN"/>
        </w:rPr>
        <w:t>Ok(</w:t>
      </w:r>
      <w:proofErr w:type="gramEnd"/>
      <w:r w:rsidRPr="00407F01">
        <w:rPr>
          <w:lang w:val="en-IN"/>
        </w:rPr>
        <w:t>$"Employee with ID {id} deleted");</w:t>
      </w:r>
    </w:p>
    <w:p w14:paraId="6036D62F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}</w:t>
      </w:r>
    </w:p>
    <w:p w14:paraId="32C3A10B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private List&lt;Employee&gt; </w:t>
      </w:r>
      <w:proofErr w:type="spellStart"/>
      <w:proofErr w:type="gramStart"/>
      <w:r w:rsidRPr="00407F01">
        <w:rPr>
          <w:lang w:val="en-IN"/>
        </w:rPr>
        <w:t>GetStandardEmployeeList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)</w:t>
      </w:r>
    </w:p>
    <w:p w14:paraId="1605DFEA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{</w:t>
      </w:r>
    </w:p>
    <w:p w14:paraId="7A6BE155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return new List&lt;Employee&gt;</w:t>
      </w:r>
    </w:p>
    <w:p w14:paraId="17B0651B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{</w:t>
      </w:r>
    </w:p>
    <w:p w14:paraId="65236D96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new Employee</w:t>
      </w:r>
    </w:p>
    <w:p w14:paraId="1B2FF6DA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{</w:t>
      </w:r>
    </w:p>
    <w:p w14:paraId="1A1DB721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Id = 1,</w:t>
      </w:r>
    </w:p>
    <w:p w14:paraId="01072DBB" w14:textId="66BEDE9E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Name = "</w:t>
      </w:r>
      <w:r w:rsidR="00E35680">
        <w:rPr>
          <w:lang w:val="en-IN"/>
        </w:rPr>
        <w:t>Nirbhik Mandal</w:t>
      </w:r>
      <w:r w:rsidRPr="00407F01">
        <w:rPr>
          <w:lang w:val="en-IN"/>
        </w:rPr>
        <w:t>",</w:t>
      </w:r>
    </w:p>
    <w:p w14:paraId="0B721004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Salary = 50000,</w:t>
      </w:r>
    </w:p>
    <w:p w14:paraId="31DD1BF5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Permanent = true,</w:t>
      </w:r>
    </w:p>
    <w:p w14:paraId="0A865552" w14:textId="26E46FEA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</w:t>
      </w:r>
      <w:proofErr w:type="spellStart"/>
      <w:r w:rsidRPr="00407F01">
        <w:rPr>
          <w:lang w:val="en-IN"/>
        </w:rPr>
        <w:t>DateOfBirth</w:t>
      </w:r>
      <w:proofErr w:type="spellEnd"/>
      <w:r w:rsidRPr="00407F01">
        <w:rPr>
          <w:lang w:val="en-IN"/>
        </w:rPr>
        <w:t xml:space="preserve"> = new </w:t>
      </w:r>
      <w:proofErr w:type="spellStart"/>
      <w:proofErr w:type="gramStart"/>
      <w:r w:rsidRPr="00407F01">
        <w:rPr>
          <w:lang w:val="en-IN"/>
        </w:rPr>
        <w:t>DateTime</w:t>
      </w:r>
      <w:proofErr w:type="spellEnd"/>
      <w:r w:rsidRPr="00407F01">
        <w:rPr>
          <w:lang w:val="en-IN"/>
        </w:rPr>
        <w:t>(</w:t>
      </w:r>
      <w:proofErr w:type="gramEnd"/>
      <w:r w:rsidR="00E35680">
        <w:rPr>
          <w:lang w:val="en-IN"/>
        </w:rPr>
        <w:t>2000</w:t>
      </w:r>
      <w:r w:rsidRPr="00407F01">
        <w:rPr>
          <w:lang w:val="en-IN"/>
        </w:rPr>
        <w:t xml:space="preserve">, </w:t>
      </w:r>
      <w:r w:rsidR="00E35680">
        <w:rPr>
          <w:lang w:val="en-IN"/>
        </w:rPr>
        <w:t>4</w:t>
      </w:r>
      <w:r w:rsidRPr="00407F01">
        <w:rPr>
          <w:lang w:val="en-IN"/>
        </w:rPr>
        <w:t xml:space="preserve">, </w:t>
      </w:r>
      <w:r w:rsidR="00E35680">
        <w:rPr>
          <w:lang w:val="en-IN"/>
        </w:rPr>
        <w:t>2</w:t>
      </w:r>
      <w:r w:rsidRPr="00407F01">
        <w:rPr>
          <w:lang w:val="en-IN"/>
        </w:rPr>
        <w:t>5),</w:t>
      </w:r>
    </w:p>
    <w:p w14:paraId="5E83D54F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Department = new Department </w:t>
      </w:r>
      <w:proofErr w:type="gramStart"/>
      <w:r w:rsidRPr="00407F01">
        <w:rPr>
          <w:lang w:val="en-IN"/>
        </w:rPr>
        <w:t>{ Id</w:t>
      </w:r>
      <w:proofErr w:type="gramEnd"/>
      <w:r w:rsidRPr="00407F01">
        <w:rPr>
          <w:lang w:val="en-IN"/>
        </w:rPr>
        <w:t xml:space="preserve"> = 101, Name = "IT</w:t>
      </w:r>
      <w:proofErr w:type="gramStart"/>
      <w:r w:rsidRPr="00407F01">
        <w:rPr>
          <w:lang w:val="en-IN"/>
        </w:rPr>
        <w:t>" }</w:t>
      </w:r>
      <w:proofErr w:type="gramEnd"/>
      <w:r w:rsidRPr="00407F01">
        <w:rPr>
          <w:lang w:val="en-IN"/>
        </w:rPr>
        <w:t>,</w:t>
      </w:r>
    </w:p>
    <w:p w14:paraId="029B27D5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Skills = new List&lt;Skill&gt;</w:t>
      </w:r>
    </w:p>
    <w:p w14:paraId="1553D65F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{</w:t>
      </w:r>
    </w:p>
    <w:p w14:paraId="4C53B2A3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    new Skill </w:t>
      </w:r>
      <w:proofErr w:type="gramStart"/>
      <w:r w:rsidRPr="00407F01">
        <w:rPr>
          <w:lang w:val="en-IN"/>
        </w:rPr>
        <w:t>{ Id</w:t>
      </w:r>
      <w:proofErr w:type="gramEnd"/>
      <w:r w:rsidRPr="00407F01">
        <w:rPr>
          <w:lang w:val="en-IN"/>
        </w:rPr>
        <w:t xml:space="preserve"> = 1, Name = "C#</w:t>
      </w:r>
      <w:proofErr w:type="gramStart"/>
      <w:r w:rsidRPr="00407F01">
        <w:rPr>
          <w:lang w:val="en-IN"/>
        </w:rPr>
        <w:t>" }</w:t>
      </w:r>
      <w:proofErr w:type="gramEnd"/>
      <w:r w:rsidRPr="00407F01">
        <w:rPr>
          <w:lang w:val="en-IN"/>
        </w:rPr>
        <w:t>,</w:t>
      </w:r>
    </w:p>
    <w:p w14:paraId="41F8E391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    new Skill </w:t>
      </w:r>
      <w:proofErr w:type="gramStart"/>
      <w:r w:rsidRPr="00407F01">
        <w:rPr>
          <w:lang w:val="en-IN"/>
        </w:rPr>
        <w:t>{ Id</w:t>
      </w:r>
      <w:proofErr w:type="gramEnd"/>
      <w:r w:rsidRPr="00407F01">
        <w:rPr>
          <w:lang w:val="en-IN"/>
        </w:rPr>
        <w:t xml:space="preserve"> = 2, Name = ".NET Core</w:t>
      </w:r>
      <w:proofErr w:type="gramStart"/>
      <w:r w:rsidRPr="00407F01">
        <w:rPr>
          <w:lang w:val="en-IN"/>
        </w:rPr>
        <w:t>" }</w:t>
      </w:r>
      <w:proofErr w:type="gramEnd"/>
    </w:p>
    <w:p w14:paraId="043F0F0A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}</w:t>
      </w:r>
    </w:p>
    <w:p w14:paraId="0230B28D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},</w:t>
      </w:r>
    </w:p>
    <w:p w14:paraId="213E7C61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new Employee</w:t>
      </w:r>
    </w:p>
    <w:p w14:paraId="75364EB5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{</w:t>
      </w:r>
    </w:p>
    <w:p w14:paraId="3F7672CF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Id = 2,</w:t>
      </w:r>
    </w:p>
    <w:p w14:paraId="3E1F4F2F" w14:textId="7F988E03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Name = "</w:t>
      </w:r>
      <w:r w:rsidR="00E35680">
        <w:rPr>
          <w:lang w:val="en-IN"/>
        </w:rPr>
        <w:t>Pranjal</w:t>
      </w:r>
      <w:r w:rsidRPr="00407F01">
        <w:rPr>
          <w:lang w:val="en-IN"/>
        </w:rPr>
        <w:t xml:space="preserve"> Sharma",</w:t>
      </w:r>
    </w:p>
    <w:p w14:paraId="522D8BB3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Salary = 60000,</w:t>
      </w:r>
    </w:p>
    <w:p w14:paraId="385532C3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Permanent = false,</w:t>
      </w:r>
    </w:p>
    <w:p w14:paraId="3789296C" w14:textId="15660D9E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lastRenderedPageBreak/>
        <w:t xml:space="preserve">                    </w:t>
      </w:r>
      <w:proofErr w:type="spellStart"/>
      <w:r w:rsidRPr="00407F01">
        <w:rPr>
          <w:lang w:val="en-IN"/>
        </w:rPr>
        <w:t>DateOfBirth</w:t>
      </w:r>
      <w:proofErr w:type="spellEnd"/>
      <w:r w:rsidRPr="00407F01">
        <w:rPr>
          <w:lang w:val="en-IN"/>
        </w:rPr>
        <w:t xml:space="preserve"> = new </w:t>
      </w:r>
      <w:proofErr w:type="spellStart"/>
      <w:proofErr w:type="gramStart"/>
      <w:r w:rsidRPr="00407F01">
        <w:rPr>
          <w:lang w:val="en-IN"/>
        </w:rPr>
        <w:t>DateTime</w:t>
      </w:r>
      <w:proofErr w:type="spellEnd"/>
      <w:r w:rsidRPr="00407F01">
        <w:rPr>
          <w:lang w:val="en-IN"/>
        </w:rPr>
        <w:t>(</w:t>
      </w:r>
      <w:proofErr w:type="gramEnd"/>
      <w:r w:rsidR="00E35680">
        <w:rPr>
          <w:lang w:val="en-IN"/>
        </w:rPr>
        <w:t>2005</w:t>
      </w:r>
      <w:r w:rsidRPr="00407F01">
        <w:rPr>
          <w:lang w:val="en-IN"/>
        </w:rPr>
        <w:t>, 1</w:t>
      </w:r>
      <w:r w:rsidR="00E35680">
        <w:rPr>
          <w:lang w:val="en-IN"/>
        </w:rPr>
        <w:t>2</w:t>
      </w:r>
      <w:r w:rsidRPr="00407F01">
        <w:rPr>
          <w:lang w:val="en-IN"/>
        </w:rPr>
        <w:t>, 20),</w:t>
      </w:r>
    </w:p>
    <w:p w14:paraId="2406F21F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Department = new Department </w:t>
      </w:r>
      <w:proofErr w:type="gramStart"/>
      <w:r w:rsidRPr="00407F01">
        <w:rPr>
          <w:lang w:val="en-IN"/>
        </w:rPr>
        <w:t>{ Id</w:t>
      </w:r>
      <w:proofErr w:type="gramEnd"/>
      <w:r w:rsidRPr="00407F01">
        <w:rPr>
          <w:lang w:val="en-IN"/>
        </w:rPr>
        <w:t xml:space="preserve"> = 102, Name = "HR</w:t>
      </w:r>
      <w:proofErr w:type="gramStart"/>
      <w:r w:rsidRPr="00407F01">
        <w:rPr>
          <w:lang w:val="en-IN"/>
        </w:rPr>
        <w:t>" }</w:t>
      </w:r>
      <w:proofErr w:type="gramEnd"/>
      <w:r w:rsidRPr="00407F01">
        <w:rPr>
          <w:lang w:val="en-IN"/>
        </w:rPr>
        <w:t>,</w:t>
      </w:r>
    </w:p>
    <w:p w14:paraId="39835997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Skills = new List&lt;Skill&gt;</w:t>
      </w:r>
    </w:p>
    <w:p w14:paraId="7F10D6E2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{</w:t>
      </w:r>
    </w:p>
    <w:p w14:paraId="4410A4EC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    new Skill </w:t>
      </w:r>
      <w:proofErr w:type="gramStart"/>
      <w:r w:rsidRPr="00407F01">
        <w:rPr>
          <w:lang w:val="en-IN"/>
        </w:rPr>
        <w:t>{ Id</w:t>
      </w:r>
      <w:proofErr w:type="gramEnd"/>
      <w:r w:rsidRPr="00407F01">
        <w:rPr>
          <w:lang w:val="en-IN"/>
        </w:rPr>
        <w:t xml:space="preserve"> = 3, Name = "Excel</w:t>
      </w:r>
      <w:proofErr w:type="gramStart"/>
      <w:r w:rsidRPr="00407F01">
        <w:rPr>
          <w:lang w:val="en-IN"/>
        </w:rPr>
        <w:t>" }</w:t>
      </w:r>
      <w:proofErr w:type="gramEnd"/>
      <w:r w:rsidRPr="00407F01">
        <w:rPr>
          <w:lang w:val="en-IN"/>
        </w:rPr>
        <w:t>,</w:t>
      </w:r>
    </w:p>
    <w:p w14:paraId="4D93BF49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    new Skill </w:t>
      </w:r>
      <w:proofErr w:type="gramStart"/>
      <w:r w:rsidRPr="00407F01">
        <w:rPr>
          <w:lang w:val="en-IN"/>
        </w:rPr>
        <w:t>{ Id</w:t>
      </w:r>
      <w:proofErr w:type="gramEnd"/>
      <w:r w:rsidRPr="00407F01">
        <w:rPr>
          <w:lang w:val="en-IN"/>
        </w:rPr>
        <w:t xml:space="preserve"> = 4, Name = "Recruitment</w:t>
      </w:r>
      <w:proofErr w:type="gramStart"/>
      <w:r w:rsidRPr="00407F01">
        <w:rPr>
          <w:lang w:val="en-IN"/>
        </w:rPr>
        <w:t>" }</w:t>
      </w:r>
      <w:proofErr w:type="gramEnd"/>
    </w:p>
    <w:p w14:paraId="381E2D49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}</w:t>
      </w:r>
    </w:p>
    <w:p w14:paraId="78BC1438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}</w:t>
      </w:r>
    </w:p>
    <w:p w14:paraId="6260AC37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};</w:t>
      </w:r>
    </w:p>
    <w:p w14:paraId="31BBAE32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}</w:t>
      </w:r>
    </w:p>
    <w:p w14:paraId="08168371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}</w:t>
      </w:r>
    </w:p>
    <w:p w14:paraId="62BD4045" w14:textId="77777777" w:rsidR="00407F01" w:rsidRDefault="00407F01" w:rsidP="00407F01">
      <w:pPr>
        <w:rPr>
          <w:lang w:val="en-IN"/>
        </w:rPr>
      </w:pPr>
      <w:r w:rsidRPr="00407F01">
        <w:rPr>
          <w:lang w:val="en-IN"/>
        </w:rPr>
        <w:t>}</w:t>
      </w:r>
    </w:p>
    <w:p w14:paraId="794CF273" w14:textId="77777777" w:rsidR="00665D9D" w:rsidRDefault="00665D9D" w:rsidP="00407F01">
      <w:pPr>
        <w:rPr>
          <w:lang w:val="en-IN"/>
        </w:rPr>
      </w:pPr>
    </w:p>
    <w:p w14:paraId="0B4BE836" w14:textId="170CF341" w:rsidR="00665D9D" w:rsidRPr="00665D9D" w:rsidRDefault="00665D9D" w:rsidP="00407F01">
      <w:pPr>
        <w:rPr>
          <w:b/>
          <w:bCs/>
          <w:u w:val="single"/>
          <w:lang w:val="en-IN"/>
        </w:rPr>
      </w:pPr>
      <w:r w:rsidRPr="00665D9D">
        <w:rPr>
          <w:b/>
          <w:bCs/>
          <w:u w:val="single"/>
          <w:lang w:val="en-IN"/>
        </w:rPr>
        <w:t>SCREENSHOT</w:t>
      </w:r>
    </w:p>
    <w:p w14:paraId="24D2B013" w14:textId="77777777" w:rsidR="00E35680" w:rsidRDefault="00E35680" w:rsidP="00407F01">
      <w:pPr>
        <w:rPr>
          <w:lang w:val="en-IN"/>
        </w:rPr>
      </w:pPr>
    </w:p>
    <w:p w14:paraId="08C7CEA8" w14:textId="77777777" w:rsidR="00E35680" w:rsidRPr="00407F01" w:rsidRDefault="00E35680" w:rsidP="00407F01">
      <w:pPr>
        <w:rPr>
          <w:lang w:val="en-IN"/>
        </w:rPr>
      </w:pPr>
    </w:p>
    <w:p w14:paraId="11577614" w14:textId="3BA79E09" w:rsidR="00407F01" w:rsidRPr="00407F01" w:rsidRDefault="00407F01" w:rsidP="00407F01">
      <w:pPr>
        <w:rPr>
          <w:lang w:val="en-IN"/>
        </w:rPr>
      </w:pPr>
      <w:r>
        <w:rPr>
          <w:noProof/>
        </w:rPr>
        <w:drawing>
          <wp:inline distT="0" distB="0" distL="0" distR="0" wp14:anchorId="16BCE967" wp14:editId="65AE4340">
            <wp:extent cx="5486400" cy="2403475"/>
            <wp:effectExtent l="0" t="0" r="0" b="0"/>
            <wp:docPr id="10251186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D46C6" w14:textId="3DD205B8" w:rsidR="00407F01" w:rsidRDefault="00407F01" w:rsidP="00407F01">
      <w:r>
        <w:rPr>
          <w:noProof/>
        </w:rPr>
        <w:lastRenderedPageBreak/>
        <w:drawing>
          <wp:inline distT="0" distB="0" distL="0" distR="0" wp14:anchorId="27819B42" wp14:editId="4E701B3E">
            <wp:extent cx="3965575" cy="8229600"/>
            <wp:effectExtent l="0" t="0" r="0" b="0"/>
            <wp:docPr id="326369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60DEF" w14:textId="77777777" w:rsidR="00E35680" w:rsidRPr="00E35680" w:rsidRDefault="00E35680" w:rsidP="00E35680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u w:val="single"/>
          <w:lang w:val="en-IN" w:eastAsia="en-IN"/>
        </w:rPr>
      </w:pPr>
      <w:r w:rsidRPr="00E35680"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u w:val="single"/>
          <w:lang w:val="en-IN" w:eastAsia="en-IN"/>
        </w:rPr>
        <w:lastRenderedPageBreak/>
        <w:t xml:space="preserve">5. </w:t>
      </w:r>
      <w:proofErr w:type="spellStart"/>
      <w:r w:rsidRPr="00E35680"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u w:val="single"/>
          <w:lang w:val="en-IN" w:eastAsia="en-IN"/>
        </w:rPr>
        <w:t>WebApi_Handson</w:t>
      </w:r>
      <w:proofErr w:type="spellEnd"/>
    </w:p>
    <w:p w14:paraId="4D1EA11B" w14:textId="4F6EEC0C" w:rsidR="00407F01" w:rsidRDefault="00407F01" w:rsidP="00407F01"/>
    <w:p w14:paraId="3FA2B898" w14:textId="77777777" w:rsidR="00665D9D" w:rsidRDefault="00665D9D" w:rsidP="00407F01">
      <w:pPr>
        <w:rPr>
          <w:b/>
          <w:bCs/>
          <w:u w:val="single"/>
          <w:lang w:val="en-IN"/>
        </w:rPr>
      </w:pPr>
    </w:p>
    <w:p w14:paraId="5B91B13E" w14:textId="66DCCC9E" w:rsidR="00407F01" w:rsidRPr="00407F01" w:rsidRDefault="00407F01" w:rsidP="00407F01">
      <w:pPr>
        <w:rPr>
          <w:b/>
          <w:bCs/>
          <w:u w:val="single"/>
          <w:lang w:val="en-IN"/>
        </w:rPr>
      </w:pPr>
      <w:proofErr w:type="spellStart"/>
      <w:r w:rsidRPr="00407F01">
        <w:rPr>
          <w:b/>
          <w:bCs/>
          <w:u w:val="single"/>
          <w:lang w:val="en-IN"/>
        </w:rPr>
        <w:t>AuthController.cs</w:t>
      </w:r>
      <w:proofErr w:type="spellEnd"/>
    </w:p>
    <w:p w14:paraId="7F4981FE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using </w:t>
      </w:r>
      <w:proofErr w:type="spellStart"/>
      <w:proofErr w:type="gramStart"/>
      <w:r w:rsidRPr="00407F01">
        <w:rPr>
          <w:lang w:val="en-IN"/>
        </w:rPr>
        <w:t>Microsoft.AspNetCore.Authorization</w:t>
      </w:r>
      <w:proofErr w:type="spellEnd"/>
      <w:proofErr w:type="gramEnd"/>
      <w:r w:rsidRPr="00407F01">
        <w:rPr>
          <w:lang w:val="en-IN"/>
        </w:rPr>
        <w:t>;</w:t>
      </w:r>
    </w:p>
    <w:p w14:paraId="420CF1BF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using </w:t>
      </w:r>
      <w:proofErr w:type="spellStart"/>
      <w:proofErr w:type="gramStart"/>
      <w:r w:rsidRPr="00407F01">
        <w:rPr>
          <w:lang w:val="en-IN"/>
        </w:rPr>
        <w:t>Microsoft.AspNetCore.Mvc</w:t>
      </w:r>
      <w:proofErr w:type="spellEnd"/>
      <w:proofErr w:type="gramEnd"/>
      <w:r w:rsidRPr="00407F01">
        <w:rPr>
          <w:lang w:val="en-IN"/>
        </w:rPr>
        <w:t>;</w:t>
      </w:r>
    </w:p>
    <w:p w14:paraId="05A30BA0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using </w:t>
      </w:r>
      <w:proofErr w:type="spellStart"/>
      <w:proofErr w:type="gramStart"/>
      <w:r w:rsidRPr="00407F01">
        <w:rPr>
          <w:lang w:val="en-IN"/>
        </w:rPr>
        <w:t>Microsoft.IdentityModel.Tokens</w:t>
      </w:r>
      <w:proofErr w:type="spellEnd"/>
      <w:proofErr w:type="gramEnd"/>
      <w:r w:rsidRPr="00407F01">
        <w:rPr>
          <w:lang w:val="en-IN"/>
        </w:rPr>
        <w:t>;</w:t>
      </w:r>
    </w:p>
    <w:p w14:paraId="5B01A76E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using </w:t>
      </w:r>
      <w:proofErr w:type="spellStart"/>
      <w:proofErr w:type="gramStart"/>
      <w:r w:rsidRPr="00407F01">
        <w:rPr>
          <w:lang w:val="en-IN"/>
        </w:rPr>
        <w:t>System.IdentityModel.Tokens.Jwt</w:t>
      </w:r>
      <w:proofErr w:type="spellEnd"/>
      <w:proofErr w:type="gramEnd"/>
      <w:r w:rsidRPr="00407F01">
        <w:rPr>
          <w:lang w:val="en-IN"/>
        </w:rPr>
        <w:t>;</w:t>
      </w:r>
    </w:p>
    <w:p w14:paraId="69810A8A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using </w:t>
      </w:r>
      <w:proofErr w:type="spellStart"/>
      <w:proofErr w:type="gramStart"/>
      <w:r w:rsidRPr="00407F01">
        <w:rPr>
          <w:lang w:val="en-IN"/>
        </w:rPr>
        <w:t>System.Security.Claims</w:t>
      </w:r>
      <w:proofErr w:type="spellEnd"/>
      <w:proofErr w:type="gramEnd"/>
      <w:r w:rsidRPr="00407F01">
        <w:rPr>
          <w:lang w:val="en-IN"/>
        </w:rPr>
        <w:t>;</w:t>
      </w:r>
    </w:p>
    <w:p w14:paraId="167E3956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using </w:t>
      </w:r>
      <w:proofErr w:type="spellStart"/>
      <w:r w:rsidRPr="00407F01">
        <w:rPr>
          <w:lang w:val="en-IN"/>
        </w:rPr>
        <w:t>System.Text</w:t>
      </w:r>
      <w:proofErr w:type="spellEnd"/>
      <w:r w:rsidRPr="00407F01">
        <w:rPr>
          <w:lang w:val="en-IN"/>
        </w:rPr>
        <w:t>;</w:t>
      </w:r>
    </w:p>
    <w:p w14:paraId="036A4C9F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namespace </w:t>
      </w:r>
      <w:proofErr w:type="spellStart"/>
      <w:r w:rsidRPr="00407F01">
        <w:rPr>
          <w:lang w:val="en-IN"/>
        </w:rPr>
        <w:t>CustomWebApi.Controllers</w:t>
      </w:r>
      <w:proofErr w:type="spellEnd"/>
    </w:p>
    <w:p w14:paraId="200A21F7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>{</w:t>
      </w:r>
    </w:p>
    <w:p w14:paraId="3FC5CF08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[</w:t>
      </w:r>
      <w:proofErr w:type="spellStart"/>
      <w:r w:rsidRPr="00407F01">
        <w:rPr>
          <w:lang w:val="en-IN"/>
        </w:rPr>
        <w:t>ApiController</w:t>
      </w:r>
      <w:proofErr w:type="spellEnd"/>
      <w:r w:rsidRPr="00407F01">
        <w:rPr>
          <w:lang w:val="en-IN"/>
        </w:rPr>
        <w:t>]</w:t>
      </w:r>
    </w:p>
    <w:p w14:paraId="22A438A1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[Route("</w:t>
      </w:r>
      <w:proofErr w:type="spellStart"/>
      <w:r w:rsidRPr="00407F01">
        <w:rPr>
          <w:lang w:val="en-IN"/>
        </w:rPr>
        <w:t>api</w:t>
      </w:r>
      <w:proofErr w:type="spellEnd"/>
      <w:r w:rsidRPr="00407F01">
        <w:rPr>
          <w:lang w:val="en-IN"/>
        </w:rPr>
        <w:t>/[controller]")]</w:t>
      </w:r>
    </w:p>
    <w:p w14:paraId="111D4059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[</w:t>
      </w:r>
      <w:proofErr w:type="spellStart"/>
      <w:r w:rsidRPr="00407F01">
        <w:rPr>
          <w:lang w:val="en-IN"/>
        </w:rPr>
        <w:t>AllowAnonymous</w:t>
      </w:r>
      <w:proofErr w:type="spellEnd"/>
      <w:r w:rsidRPr="00407F01">
        <w:rPr>
          <w:lang w:val="en-IN"/>
        </w:rPr>
        <w:t>]</w:t>
      </w:r>
    </w:p>
    <w:p w14:paraId="2A3A513A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public class </w:t>
      </w:r>
      <w:proofErr w:type="spellStart"/>
      <w:proofErr w:type="gramStart"/>
      <w:r w:rsidRPr="00407F01">
        <w:rPr>
          <w:lang w:val="en-IN"/>
        </w:rPr>
        <w:t>AuthController</w:t>
      </w:r>
      <w:proofErr w:type="spellEnd"/>
      <w:r w:rsidRPr="00407F01">
        <w:rPr>
          <w:lang w:val="en-IN"/>
        </w:rPr>
        <w:t xml:space="preserve"> :</w:t>
      </w:r>
      <w:proofErr w:type="gramEnd"/>
      <w:r w:rsidRPr="00407F01">
        <w:rPr>
          <w:lang w:val="en-IN"/>
        </w:rPr>
        <w:t xml:space="preserve"> </w:t>
      </w:r>
      <w:proofErr w:type="spellStart"/>
      <w:r w:rsidRPr="00407F01">
        <w:rPr>
          <w:lang w:val="en-IN"/>
        </w:rPr>
        <w:t>ControllerBase</w:t>
      </w:r>
      <w:proofErr w:type="spellEnd"/>
    </w:p>
    <w:p w14:paraId="1A4AEF12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{</w:t>
      </w:r>
    </w:p>
    <w:p w14:paraId="47C24694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[</w:t>
      </w:r>
      <w:proofErr w:type="spellStart"/>
      <w:r w:rsidRPr="00407F01">
        <w:rPr>
          <w:lang w:val="en-IN"/>
        </w:rPr>
        <w:t>HttpGet</w:t>
      </w:r>
      <w:proofErr w:type="spellEnd"/>
      <w:r w:rsidRPr="00407F01">
        <w:rPr>
          <w:lang w:val="en-IN"/>
        </w:rPr>
        <w:t>]</w:t>
      </w:r>
    </w:p>
    <w:p w14:paraId="031A68B9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public IActionResult </w:t>
      </w:r>
      <w:proofErr w:type="spellStart"/>
      <w:proofErr w:type="gramStart"/>
      <w:r w:rsidRPr="00407F01">
        <w:rPr>
          <w:lang w:val="en-IN"/>
        </w:rPr>
        <w:t>GetToken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)</w:t>
      </w:r>
    </w:p>
    <w:p w14:paraId="2730233A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{</w:t>
      </w:r>
    </w:p>
    <w:p w14:paraId="7CC42D61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try</w:t>
      </w:r>
    </w:p>
    <w:p w14:paraId="0D0DD3C2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{</w:t>
      </w:r>
    </w:p>
    <w:p w14:paraId="66817425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var token = </w:t>
      </w:r>
      <w:proofErr w:type="spellStart"/>
      <w:proofErr w:type="gramStart"/>
      <w:r w:rsidRPr="00407F01">
        <w:rPr>
          <w:lang w:val="en-IN"/>
        </w:rPr>
        <w:t>GenerateJSONWebToken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101, "Admin");</w:t>
      </w:r>
    </w:p>
    <w:p w14:paraId="0F5191E7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return Ok(token);</w:t>
      </w:r>
    </w:p>
    <w:p w14:paraId="4756F1F5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}</w:t>
      </w:r>
    </w:p>
    <w:p w14:paraId="6D8D0FD4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catch (Exception ex)</w:t>
      </w:r>
    </w:p>
    <w:p w14:paraId="57A53153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lastRenderedPageBreak/>
        <w:t xml:space="preserve">            {</w:t>
      </w:r>
    </w:p>
    <w:p w14:paraId="776219FC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return </w:t>
      </w:r>
      <w:proofErr w:type="spellStart"/>
      <w:proofErr w:type="gramStart"/>
      <w:r w:rsidRPr="00407F01">
        <w:rPr>
          <w:lang w:val="en-IN"/>
        </w:rPr>
        <w:t>StatusCode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500, $"Token generation failed: {</w:t>
      </w:r>
      <w:proofErr w:type="spellStart"/>
      <w:proofErr w:type="gramStart"/>
      <w:r w:rsidRPr="00407F01">
        <w:rPr>
          <w:lang w:val="en-IN"/>
        </w:rPr>
        <w:t>ex.Message</w:t>
      </w:r>
      <w:proofErr w:type="spellEnd"/>
      <w:proofErr w:type="gramEnd"/>
      <w:r w:rsidRPr="00407F01">
        <w:rPr>
          <w:lang w:val="en-IN"/>
        </w:rPr>
        <w:t>}");</w:t>
      </w:r>
    </w:p>
    <w:p w14:paraId="098BDAC7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}</w:t>
      </w:r>
    </w:p>
    <w:p w14:paraId="5554AC14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}</w:t>
      </w:r>
    </w:p>
    <w:p w14:paraId="2C5A666A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private string </w:t>
      </w:r>
      <w:proofErr w:type="spellStart"/>
      <w:proofErr w:type="gramStart"/>
      <w:r w:rsidRPr="00407F01">
        <w:rPr>
          <w:lang w:val="en-IN"/>
        </w:rPr>
        <w:t>GenerateJSONWebToken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 xml:space="preserve">int </w:t>
      </w:r>
      <w:proofErr w:type="spellStart"/>
      <w:r w:rsidRPr="00407F01">
        <w:rPr>
          <w:lang w:val="en-IN"/>
        </w:rPr>
        <w:t>userId</w:t>
      </w:r>
      <w:proofErr w:type="spellEnd"/>
      <w:r w:rsidRPr="00407F01">
        <w:rPr>
          <w:lang w:val="en-IN"/>
        </w:rPr>
        <w:t xml:space="preserve">, string </w:t>
      </w:r>
      <w:proofErr w:type="spellStart"/>
      <w:r w:rsidRPr="00407F01">
        <w:rPr>
          <w:lang w:val="en-IN"/>
        </w:rPr>
        <w:t>userRole</w:t>
      </w:r>
      <w:proofErr w:type="spellEnd"/>
      <w:r w:rsidRPr="00407F01">
        <w:rPr>
          <w:lang w:val="en-IN"/>
        </w:rPr>
        <w:t>)</w:t>
      </w:r>
    </w:p>
    <w:p w14:paraId="2317C09C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{</w:t>
      </w:r>
    </w:p>
    <w:p w14:paraId="6144DAD1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var </w:t>
      </w:r>
      <w:proofErr w:type="spellStart"/>
      <w:r w:rsidRPr="00407F01">
        <w:rPr>
          <w:lang w:val="en-IN"/>
        </w:rPr>
        <w:t>securityKey</w:t>
      </w:r>
      <w:proofErr w:type="spellEnd"/>
      <w:r w:rsidRPr="00407F01">
        <w:rPr>
          <w:lang w:val="en-IN"/>
        </w:rPr>
        <w:t xml:space="preserve"> = new </w:t>
      </w:r>
      <w:proofErr w:type="gramStart"/>
      <w:r w:rsidRPr="00407F01">
        <w:rPr>
          <w:lang w:val="en-IN"/>
        </w:rPr>
        <w:t>SymmetricSecurityKey(</w:t>
      </w:r>
      <w:proofErr w:type="gramEnd"/>
      <w:r w:rsidRPr="00407F01">
        <w:rPr>
          <w:lang w:val="en-IN"/>
        </w:rPr>
        <w:t>Encoding.UTF</w:t>
      </w:r>
      <w:proofErr w:type="gramStart"/>
      <w:r w:rsidRPr="00407F01">
        <w:rPr>
          <w:lang w:val="en-IN"/>
        </w:rPr>
        <w:t>8.GetBytes</w:t>
      </w:r>
      <w:proofErr w:type="gramEnd"/>
      <w:r w:rsidRPr="00407F01">
        <w:rPr>
          <w:lang w:val="en-IN"/>
        </w:rPr>
        <w:t>("</w:t>
      </w:r>
      <w:proofErr w:type="gramStart"/>
      <w:r w:rsidRPr="00407F01">
        <w:rPr>
          <w:lang w:val="en-IN"/>
        </w:rPr>
        <w:t>mysuperduperultrasecretkey!@</w:t>
      </w:r>
      <w:proofErr w:type="gramEnd"/>
      <w:r w:rsidRPr="00407F01">
        <w:rPr>
          <w:lang w:val="en-IN"/>
        </w:rPr>
        <w:t>123456789"));</w:t>
      </w:r>
    </w:p>
    <w:p w14:paraId="298B5BF8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var credentials = new </w:t>
      </w:r>
      <w:proofErr w:type="spellStart"/>
      <w:proofErr w:type="gramStart"/>
      <w:r w:rsidRPr="00407F01">
        <w:rPr>
          <w:lang w:val="en-IN"/>
        </w:rPr>
        <w:t>SigningCredentials</w:t>
      </w:r>
      <w:proofErr w:type="spellEnd"/>
      <w:r w:rsidRPr="00407F01">
        <w:rPr>
          <w:lang w:val="en-IN"/>
        </w:rPr>
        <w:t>(</w:t>
      </w:r>
      <w:proofErr w:type="spellStart"/>
      <w:proofErr w:type="gramEnd"/>
      <w:r w:rsidRPr="00407F01">
        <w:rPr>
          <w:lang w:val="en-IN"/>
        </w:rPr>
        <w:t>securityKey</w:t>
      </w:r>
      <w:proofErr w:type="spellEnd"/>
      <w:r w:rsidRPr="00407F01">
        <w:rPr>
          <w:lang w:val="en-IN"/>
        </w:rPr>
        <w:t>, SecurityAlgorithms.HmacSha256);</w:t>
      </w:r>
    </w:p>
    <w:p w14:paraId="6253FCFA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var claims = new List&lt;Claim&gt;</w:t>
      </w:r>
    </w:p>
    <w:p w14:paraId="4B1CF263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{</w:t>
      </w:r>
    </w:p>
    <w:p w14:paraId="308BAB90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new </w:t>
      </w:r>
      <w:proofErr w:type="gramStart"/>
      <w:r w:rsidRPr="00407F01">
        <w:rPr>
          <w:lang w:val="en-IN"/>
        </w:rPr>
        <w:t>Claim(</w:t>
      </w:r>
      <w:proofErr w:type="spellStart"/>
      <w:proofErr w:type="gramEnd"/>
      <w:r w:rsidRPr="00407F01">
        <w:rPr>
          <w:lang w:val="en-IN"/>
        </w:rPr>
        <w:t>ClaimTypes.Role</w:t>
      </w:r>
      <w:proofErr w:type="spellEnd"/>
      <w:r w:rsidRPr="00407F01">
        <w:rPr>
          <w:lang w:val="en-IN"/>
        </w:rPr>
        <w:t xml:space="preserve">, </w:t>
      </w:r>
      <w:proofErr w:type="spellStart"/>
      <w:r w:rsidRPr="00407F01">
        <w:rPr>
          <w:lang w:val="en-IN"/>
        </w:rPr>
        <w:t>userRole</w:t>
      </w:r>
      <w:proofErr w:type="spellEnd"/>
      <w:r w:rsidRPr="00407F01">
        <w:rPr>
          <w:lang w:val="en-IN"/>
        </w:rPr>
        <w:t>),</w:t>
      </w:r>
    </w:p>
    <w:p w14:paraId="794186DB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new </w:t>
      </w:r>
      <w:proofErr w:type="gramStart"/>
      <w:r w:rsidRPr="00407F01">
        <w:rPr>
          <w:lang w:val="en-IN"/>
        </w:rPr>
        <w:t>Claim(</w:t>
      </w:r>
      <w:proofErr w:type="gramEnd"/>
      <w:r w:rsidRPr="00407F01">
        <w:rPr>
          <w:lang w:val="en-IN"/>
        </w:rPr>
        <w:t>"</w:t>
      </w:r>
      <w:proofErr w:type="spellStart"/>
      <w:r w:rsidRPr="00407F01">
        <w:rPr>
          <w:lang w:val="en-IN"/>
        </w:rPr>
        <w:t>UserId</w:t>
      </w:r>
      <w:proofErr w:type="spellEnd"/>
      <w:r w:rsidRPr="00407F01">
        <w:rPr>
          <w:lang w:val="en-IN"/>
        </w:rPr>
        <w:t xml:space="preserve">", </w:t>
      </w:r>
      <w:proofErr w:type="spellStart"/>
      <w:r w:rsidRPr="00407F01">
        <w:rPr>
          <w:lang w:val="en-IN"/>
        </w:rPr>
        <w:t>userId.ToString</w:t>
      </w:r>
      <w:proofErr w:type="spellEnd"/>
      <w:r w:rsidRPr="00407F01">
        <w:rPr>
          <w:lang w:val="en-IN"/>
        </w:rPr>
        <w:t>())</w:t>
      </w:r>
    </w:p>
    <w:p w14:paraId="61DF6DB4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};</w:t>
      </w:r>
    </w:p>
    <w:p w14:paraId="53806CD4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var token = new </w:t>
      </w:r>
      <w:proofErr w:type="spellStart"/>
      <w:proofErr w:type="gramStart"/>
      <w:r w:rsidRPr="00407F01">
        <w:rPr>
          <w:lang w:val="en-IN"/>
        </w:rPr>
        <w:t>JwtSecurityToken</w:t>
      </w:r>
      <w:proofErr w:type="spellEnd"/>
      <w:r w:rsidRPr="00407F01">
        <w:rPr>
          <w:lang w:val="en-IN"/>
        </w:rPr>
        <w:t>(</w:t>
      </w:r>
      <w:proofErr w:type="gramEnd"/>
    </w:p>
    <w:p w14:paraId="00DBE413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issuer: "</w:t>
      </w:r>
      <w:proofErr w:type="spellStart"/>
      <w:r w:rsidRPr="00407F01">
        <w:rPr>
          <w:lang w:val="en-IN"/>
        </w:rPr>
        <w:t>mySystem</w:t>
      </w:r>
      <w:proofErr w:type="spellEnd"/>
      <w:r w:rsidRPr="00407F01">
        <w:rPr>
          <w:lang w:val="en-IN"/>
        </w:rPr>
        <w:t>",</w:t>
      </w:r>
    </w:p>
    <w:p w14:paraId="0EC96554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audience: "</w:t>
      </w:r>
      <w:proofErr w:type="spellStart"/>
      <w:r w:rsidRPr="00407F01">
        <w:rPr>
          <w:lang w:val="en-IN"/>
        </w:rPr>
        <w:t>myUsers</w:t>
      </w:r>
      <w:proofErr w:type="spellEnd"/>
      <w:r w:rsidRPr="00407F01">
        <w:rPr>
          <w:lang w:val="en-IN"/>
        </w:rPr>
        <w:t>",</w:t>
      </w:r>
    </w:p>
    <w:p w14:paraId="5F40F260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claims: claims,</w:t>
      </w:r>
    </w:p>
    <w:p w14:paraId="599F2E51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expires: </w:t>
      </w:r>
      <w:proofErr w:type="spellStart"/>
      <w:proofErr w:type="gramStart"/>
      <w:r w:rsidRPr="00407F01">
        <w:rPr>
          <w:lang w:val="en-IN"/>
        </w:rPr>
        <w:t>DateTime.Now.AddMinutes</w:t>
      </w:r>
      <w:proofErr w:type="spellEnd"/>
      <w:proofErr w:type="gramEnd"/>
      <w:r w:rsidRPr="00407F01">
        <w:rPr>
          <w:lang w:val="en-IN"/>
        </w:rPr>
        <w:t>(1),</w:t>
      </w:r>
    </w:p>
    <w:p w14:paraId="4AC0CF10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</w:t>
      </w:r>
      <w:proofErr w:type="spellStart"/>
      <w:r w:rsidRPr="00407F01">
        <w:rPr>
          <w:lang w:val="en-IN"/>
        </w:rPr>
        <w:t>signingCredentials</w:t>
      </w:r>
      <w:proofErr w:type="spellEnd"/>
      <w:r w:rsidRPr="00407F01">
        <w:rPr>
          <w:lang w:val="en-IN"/>
        </w:rPr>
        <w:t>: credentials);</w:t>
      </w:r>
    </w:p>
    <w:p w14:paraId="61D47965" w14:textId="77777777" w:rsidR="00407F01" w:rsidRPr="00407F01" w:rsidRDefault="00407F01" w:rsidP="00407F01">
      <w:pPr>
        <w:rPr>
          <w:lang w:val="en-IN"/>
        </w:rPr>
      </w:pPr>
    </w:p>
    <w:p w14:paraId="2F41F6B4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return new </w:t>
      </w:r>
      <w:proofErr w:type="spellStart"/>
      <w:r w:rsidRPr="00407F01">
        <w:rPr>
          <w:lang w:val="en-IN"/>
        </w:rPr>
        <w:t>JwtSecurityTokenHandler</w:t>
      </w:r>
      <w:proofErr w:type="spellEnd"/>
      <w:r w:rsidRPr="00407F01">
        <w:rPr>
          <w:lang w:val="en-IN"/>
        </w:rPr>
        <w:t>(</w:t>
      </w:r>
      <w:proofErr w:type="gramStart"/>
      <w:r w:rsidRPr="00407F01">
        <w:rPr>
          <w:lang w:val="en-IN"/>
        </w:rPr>
        <w:t>).</w:t>
      </w:r>
      <w:proofErr w:type="spellStart"/>
      <w:r w:rsidRPr="00407F01">
        <w:rPr>
          <w:lang w:val="en-IN"/>
        </w:rPr>
        <w:t>WriteToken</w:t>
      </w:r>
      <w:proofErr w:type="spellEnd"/>
      <w:proofErr w:type="gramEnd"/>
      <w:r w:rsidRPr="00407F01">
        <w:rPr>
          <w:lang w:val="en-IN"/>
        </w:rPr>
        <w:t>(token);</w:t>
      </w:r>
    </w:p>
    <w:p w14:paraId="10A21728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}</w:t>
      </w:r>
    </w:p>
    <w:p w14:paraId="355F231D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}</w:t>
      </w:r>
    </w:p>
    <w:p w14:paraId="1DD2D140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>}</w:t>
      </w:r>
    </w:p>
    <w:p w14:paraId="3BB24331" w14:textId="77777777" w:rsidR="00407F01" w:rsidRPr="00407F01" w:rsidRDefault="00407F01" w:rsidP="00407F01">
      <w:pPr>
        <w:rPr>
          <w:b/>
          <w:bCs/>
          <w:u w:val="single"/>
          <w:lang w:val="en-IN"/>
        </w:rPr>
      </w:pPr>
      <w:proofErr w:type="spellStart"/>
      <w:r w:rsidRPr="00407F01">
        <w:rPr>
          <w:b/>
          <w:bCs/>
          <w:u w:val="single"/>
          <w:lang w:val="en-IN"/>
        </w:rPr>
        <w:lastRenderedPageBreak/>
        <w:t>EmployeeCpntroller.cs</w:t>
      </w:r>
      <w:proofErr w:type="spellEnd"/>
    </w:p>
    <w:p w14:paraId="40C87875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using </w:t>
      </w:r>
      <w:proofErr w:type="spellStart"/>
      <w:r w:rsidRPr="00407F01">
        <w:rPr>
          <w:lang w:val="en-IN"/>
        </w:rPr>
        <w:t>CustomWebApi.Filters</w:t>
      </w:r>
      <w:proofErr w:type="spellEnd"/>
      <w:r w:rsidRPr="00407F01">
        <w:rPr>
          <w:lang w:val="en-IN"/>
        </w:rPr>
        <w:t>;</w:t>
      </w:r>
    </w:p>
    <w:p w14:paraId="65C1E92F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using </w:t>
      </w:r>
      <w:proofErr w:type="spellStart"/>
      <w:r w:rsidRPr="00407F01">
        <w:rPr>
          <w:lang w:val="en-IN"/>
        </w:rPr>
        <w:t>CustomWebApi.Models</w:t>
      </w:r>
      <w:proofErr w:type="spellEnd"/>
      <w:r w:rsidRPr="00407F01">
        <w:rPr>
          <w:lang w:val="en-IN"/>
        </w:rPr>
        <w:t>;</w:t>
      </w:r>
    </w:p>
    <w:p w14:paraId="5B1B9141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using </w:t>
      </w:r>
      <w:proofErr w:type="spellStart"/>
      <w:proofErr w:type="gramStart"/>
      <w:r w:rsidRPr="00407F01">
        <w:rPr>
          <w:lang w:val="en-IN"/>
        </w:rPr>
        <w:t>Microsoft.AspNetCore.Authorization</w:t>
      </w:r>
      <w:proofErr w:type="spellEnd"/>
      <w:proofErr w:type="gramEnd"/>
      <w:r w:rsidRPr="00407F01">
        <w:rPr>
          <w:lang w:val="en-IN"/>
        </w:rPr>
        <w:t>;</w:t>
      </w:r>
    </w:p>
    <w:p w14:paraId="4BA05B01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using </w:t>
      </w:r>
      <w:proofErr w:type="spellStart"/>
      <w:proofErr w:type="gramStart"/>
      <w:r w:rsidRPr="00407F01">
        <w:rPr>
          <w:lang w:val="en-IN"/>
        </w:rPr>
        <w:t>Microsoft.AspNetCore.Mvc</w:t>
      </w:r>
      <w:proofErr w:type="spellEnd"/>
      <w:proofErr w:type="gramEnd"/>
      <w:r w:rsidRPr="00407F01">
        <w:rPr>
          <w:lang w:val="en-IN"/>
        </w:rPr>
        <w:t>;</w:t>
      </w:r>
    </w:p>
    <w:p w14:paraId="61D020E2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using </w:t>
      </w:r>
      <w:proofErr w:type="spellStart"/>
      <w:proofErr w:type="gramStart"/>
      <w:r w:rsidRPr="00407F01">
        <w:rPr>
          <w:lang w:val="en-IN"/>
        </w:rPr>
        <w:t>System.Collections.Generic</w:t>
      </w:r>
      <w:proofErr w:type="spellEnd"/>
      <w:proofErr w:type="gramEnd"/>
      <w:r w:rsidRPr="00407F01">
        <w:rPr>
          <w:lang w:val="en-IN"/>
        </w:rPr>
        <w:t>;</w:t>
      </w:r>
    </w:p>
    <w:p w14:paraId="088A710C" w14:textId="77777777" w:rsidR="00407F01" w:rsidRPr="00407F01" w:rsidRDefault="00407F01" w:rsidP="00407F01">
      <w:pPr>
        <w:rPr>
          <w:lang w:val="en-IN"/>
        </w:rPr>
      </w:pPr>
    </w:p>
    <w:p w14:paraId="421F7EE6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namespace </w:t>
      </w:r>
      <w:proofErr w:type="spellStart"/>
      <w:r w:rsidRPr="00407F01">
        <w:rPr>
          <w:lang w:val="en-IN"/>
        </w:rPr>
        <w:t>CustomWebApi.Controllers</w:t>
      </w:r>
      <w:proofErr w:type="spellEnd"/>
    </w:p>
    <w:p w14:paraId="4D541778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>{</w:t>
      </w:r>
    </w:p>
    <w:p w14:paraId="2E152F3C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[</w:t>
      </w:r>
      <w:proofErr w:type="gramStart"/>
      <w:r w:rsidRPr="00407F01">
        <w:rPr>
          <w:lang w:val="en-IN"/>
        </w:rPr>
        <w:t>Authorize(</w:t>
      </w:r>
      <w:proofErr w:type="gramEnd"/>
      <w:r w:rsidRPr="00407F01">
        <w:rPr>
          <w:lang w:val="en-IN"/>
        </w:rPr>
        <w:t>Roles = "</w:t>
      </w:r>
      <w:proofErr w:type="spellStart"/>
      <w:proofErr w:type="gramStart"/>
      <w:r w:rsidRPr="00407F01">
        <w:rPr>
          <w:lang w:val="en-IN"/>
        </w:rPr>
        <w:t>Admin,POC</w:t>
      </w:r>
      <w:proofErr w:type="spellEnd"/>
      <w:proofErr w:type="gramEnd"/>
      <w:r w:rsidRPr="00407F01">
        <w:rPr>
          <w:lang w:val="en-IN"/>
        </w:rPr>
        <w:t>")]</w:t>
      </w:r>
    </w:p>
    <w:p w14:paraId="7DC1E610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[</w:t>
      </w:r>
      <w:proofErr w:type="spellStart"/>
      <w:r w:rsidRPr="00407F01">
        <w:rPr>
          <w:lang w:val="en-IN"/>
        </w:rPr>
        <w:t>ApiController</w:t>
      </w:r>
      <w:proofErr w:type="spellEnd"/>
      <w:r w:rsidRPr="00407F01">
        <w:rPr>
          <w:lang w:val="en-IN"/>
        </w:rPr>
        <w:t>]</w:t>
      </w:r>
    </w:p>
    <w:p w14:paraId="12A3E8C7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[Route("</w:t>
      </w:r>
      <w:proofErr w:type="spellStart"/>
      <w:r w:rsidRPr="00407F01">
        <w:rPr>
          <w:lang w:val="en-IN"/>
        </w:rPr>
        <w:t>api</w:t>
      </w:r>
      <w:proofErr w:type="spellEnd"/>
      <w:r w:rsidRPr="00407F01">
        <w:rPr>
          <w:lang w:val="en-IN"/>
        </w:rPr>
        <w:t>/[controller]")]</w:t>
      </w:r>
    </w:p>
    <w:p w14:paraId="3525E29A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public class </w:t>
      </w:r>
      <w:proofErr w:type="spellStart"/>
      <w:proofErr w:type="gramStart"/>
      <w:r w:rsidRPr="00407F01">
        <w:rPr>
          <w:lang w:val="en-IN"/>
        </w:rPr>
        <w:t>EmployeeController</w:t>
      </w:r>
      <w:proofErr w:type="spellEnd"/>
      <w:r w:rsidRPr="00407F01">
        <w:rPr>
          <w:lang w:val="en-IN"/>
        </w:rPr>
        <w:t xml:space="preserve"> :</w:t>
      </w:r>
      <w:proofErr w:type="gramEnd"/>
      <w:r w:rsidRPr="00407F01">
        <w:rPr>
          <w:lang w:val="en-IN"/>
        </w:rPr>
        <w:t xml:space="preserve"> </w:t>
      </w:r>
      <w:proofErr w:type="spellStart"/>
      <w:r w:rsidRPr="00407F01">
        <w:rPr>
          <w:lang w:val="en-IN"/>
        </w:rPr>
        <w:t>ControllerBase</w:t>
      </w:r>
      <w:proofErr w:type="spellEnd"/>
    </w:p>
    <w:p w14:paraId="0972EC4A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{</w:t>
      </w:r>
    </w:p>
    <w:p w14:paraId="18DF8B28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private </w:t>
      </w:r>
      <w:proofErr w:type="spellStart"/>
      <w:r w:rsidRPr="00407F01">
        <w:rPr>
          <w:lang w:val="en-IN"/>
        </w:rPr>
        <w:t>readonly</w:t>
      </w:r>
      <w:proofErr w:type="spellEnd"/>
      <w:r w:rsidRPr="00407F01">
        <w:rPr>
          <w:lang w:val="en-IN"/>
        </w:rPr>
        <w:t xml:space="preserve"> List&lt;Employee&gt; _employees;</w:t>
      </w:r>
    </w:p>
    <w:p w14:paraId="52EA40D1" w14:textId="77777777" w:rsidR="00407F01" w:rsidRPr="00407F01" w:rsidRDefault="00407F01" w:rsidP="00407F01">
      <w:pPr>
        <w:rPr>
          <w:lang w:val="en-IN"/>
        </w:rPr>
      </w:pPr>
    </w:p>
    <w:p w14:paraId="7FC5701B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public </w:t>
      </w:r>
      <w:proofErr w:type="spellStart"/>
      <w:proofErr w:type="gramStart"/>
      <w:r w:rsidRPr="00407F01">
        <w:rPr>
          <w:lang w:val="en-IN"/>
        </w:rPr>
        <w:t>EmployeeController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)</w:t>
      </w:r>
    </w:p>
    <w:p w14:paraId="546AC860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{</w:t>
      </w:r>
    </w:p>
    <w:p w14:paraId="1F95DB6D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_employees = </w:t>
      </w:r>
      <w:proofErr w:type="spellStart"/>
      <w:proofErr w:type="gramStart"/>
      <w:r w:rsidRPr="00407F01">
        <w:rPr>
          <w:lang w:val="en-IN"/>
        </w:rPr>
        <w:t>GetStandardEmployeeList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);</w:t>
      </w:r>
    </w:p>
    <w:p w14:paraId="530FA230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}</w:t>
      </w:r>
    </w:p>
    <w:p w14:paraId="19CDF11E" w14:textId="77777777" w:rsidR="00407F01" w:rsidRPr="00407F01" w:rsidRDefault="00407F01" w:rsidP="00407F01">
      <w:pPr>
        <w:rPr>
          <w:lang w:val="en-IN"/>
        </w:rPr>
      </w:pPr>
    </w:p>
    <w:p w14:paraId="0CA7D209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</w:t>
      </w:r>
    </w:p>
    <w:p w14:paraId="1D315759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[</w:t>
      </w:r>
      <w:proofErr w:type="spellStart"/>
      <w:r w:rsidRPr="00407F01">
        <w:rPr>
          <w:lang w:val="en-IN"/>
        </w:rPr>
        <w:t>HttpGet</w:t>
      </w:r>
      <w:proofErr w:type="spellEnd"/>
      <w:r w:rsidRPr="00407F01">
        <w:rPr>
          <w:lang w:val="en-IN"/>
        </w:rPr>
        <w:t>("</w:t>
      </w:r>
      <w:proofErr w:type="spellStart"/>
      <w:r w:rsidRPr="00407F01">
        <w:rPr>
          <w:lang w:val="en-IN"/>
        </w:rPr>
        <w:t>GetStandard</w:t>
      </w:r>
      <w:proofErr w:type="spellEnd"/>
      <w:r w:rsidRPr="00407F01">
        <w:rPr>
          <w:lang w:val="en-IN"/>
        </w:rPr>
        <w:t>")]</w:t>
      </w:r>
    </w:p>
    <w:p w14:paraId="08F0AE07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[</w:t>
      </w:r>
      <w:proofErr w:type="spellStart"/>
      <w:proofErr w:type="gramStart"/>
      <w:r w:rsidRPr="00407F01">
        <w:rPr>
          <w:lang w:val="en-IN"/>
        </w:rPr>
        <w:t>ProducesResponseType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StatusCodes.Status200OK)]</w:t>
      </w:r>
    </w:p>
    <w:p w14:paraId="1450FAF8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[</w:t>
      </w:r>
      <w:proofErr w:type="spellStart"/>
      <w:proofErr w:type="gramStart"/>
      <w:r w:rsidRPr="00407F01">
        <w:rPr>
          <w:lang w:val="en-IN"/>
        </w:rPr>
        <w:t>ProducesResponseType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StatusCodes.Status500InternalServerError)]</w:t>
      </w:r>
    </w:p>
    <w:p w14:paraId="01B8A6F5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public </w:t>
      </w:r>
      <w:proofErr w:type="spellStart"/>
      <w:r w:rsidRPr="00407F01">
        <w:rPr>
          <w:lang w:val="en-IN"/>
        </w:rPr>
        <w:t>ActionResult</w:t>
      </w:r>
      <w:proofErr w:type="spellEnd"/>
      <w:r w:rsidRPr="00407F01">
        <w:rPr>
          <w:lang w:val="en-IN"/>
        </w:rPr>
        <w:t xml:space="preserve">&lt;List&lt;Employee&gt;&gt; </w:t>
      </w:r>
      <w:proofErr w:type="spellStart"/>
      <w:proofErr w:type="gramStart"/>
      <w:r w:rsidRPr="00407F01">
        <w:rPr>
          <w:lang w:val="en-IN"/>
        </w:rPr>
        <w:t>GetStandard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)</w:t>
      </w:r>
    </w:p>
    <w:p w14:paraId="23E9B496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lastRenderedPageBreak/>
        <w:t xml:space="preserve">        {</w:t>
      </w:r>
    </w:p>
    <w:p w14:paraId="57C19F15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try</w:t>
      </w:r>
    </w:p>
    <w:p w14:paraId="3A00C923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{</w:t>
      </w:r>
    </w:p>
    <w:p w14:paraId="4B311BC1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return Ok(_employees);</w:t>
      </w:r>
    </w:p>
    <w:p w14:paraId="3602A55D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}</w:t>
      </w:r>
    </w:p>
    <w:p w14:paraId="1E8EA9FE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catch (Exception ex)</w:t>
      </w:r>
    </w:p>
    <w:p w14:paraId="621C3A81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{</w:t>
      </w:r>
    </w:p>
    <w:p w14:paraId="6FFD60C5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return </w:t>
      </w:r>
      <w:proofErr w:type="spellStart"/>
      <w:proofErr w:type="gramStart"/>
      <w:r w:rsidRPr="00407F01">
        <w:rPr>
          <w:lang w:val="en-IN"/>
        </w:rPr>
        <w:t>StatusCode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500, $"Error occurred: {</w:t>
      </w:r>
      <w:proofErr w:type="spellStart"/>
      <w:proofErr w:type="gramStart"/>
      <w:r w:rsidRPr="00407F01">
        <w:rPr>
          <w:lang w:val="en-IN"/>
        </w:rPr>
        <w:t>ex.Message</w:t>
      </w:r>
      <w:proofErr w:type="spellEnd"/>
      <w:proofErr w:type="gramEnd"/>
      <w:r w:rsidRPr="00407F01">
        <w:rPr>
          <w:lang w:val="en-IN"/>
        </w:rPr>
        <w:t>}");</w:t>
      </w:r>
    </w:p>
    <w:p w14:paraId="667653B6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}</w:t>
      </w:r>
    </w:p>
    <w:p w14:paraId="6476478E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}</w:t>
      </w:r>
    </w:p>
    <w:p w14:paraId="28A3F5A5" w14:textId="77777777" w:rsidR="00407F01" w:rsidRPr="00407F01" w:rsidRDefault="00407F01" w:rsidP="00407F01">
      <w:pPr>
        <w:rPr>
          <w:lang w:val="en-IN"/>
        </w:rPr>
      </w:pPr>
    </w:p>
    <w:p w14:paraId="3513735D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</w:t>
      </w:r>
    </w:p>
    <w:p w14:paraId="463D8802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[</w:t>
      </w:r>
      <w:proofErr w:type="spellStart"/>
      <w:r w:rsidRPr="00407F01">
        <w:rPr>
          <w:lang w:val="en-IN"/>
        </w:rPr>
        <w:t>HttpPost</w:t>
      </w:r>
      <w:proofErr w:type="spellEnd"/>
      <w:r w:rsidRPr="00407F01">
        <w:rPr>
          <w:lang w:val="en-IN"/>
        </w:rPr>
        <w:t>]</w:t>
      </w:r>
    </w:p>
    <w:p w14:paraId="41978AAB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[</w:t>
      </w:r>
      <w:proofErr w:type="spellStart"/>
      <w:proofErr w:type="gramStart"/>
      <w:r w:rsidRPr="00407F01">
        <w:rPr>
          <w:lang w:val="en-IN"/>
        </w:rPr>
        <w:t>ProducesResponseType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StatusCodes.Status201Created)]</w:t>
      </w:r>
    </w:p>
    <w:p w14:paraId="6DAFA912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[</w:t>
      </w:r>
      <w:proofErr w:type="spellStart"/>
      <w:proofErr w:type="gramStart"/>
      <w:r w:rsidRPr="00407F01">
        <w:rPr>
          <w:lang w:val="en-IN"/>
        </w:rPr>
        <w:t>ProducesResponseType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StatusCodes.Status400BadRequest)]</w:t>
      </w:r>
    </w:p>
    <w:p w14:paraId="06F60769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public </w:t>
      </w:r>
      <w:proofErr w:type="spellStart"/>
      <w:r w:rsidRPr="00407F01">
        <w:rPr>
          <w:lang w:val="en-IN"/>
        </w:rPr>
        <w:t>ActionResult</w:t>
      </w:r>
      <w:proofErr w:type="spellEnd"/>
      <w:r w:rsidRPr="00407F01">
        <w:rPr>
          <w:lang w:val="en-IN"/>
        </w:rPr>
        <w:t xml:space="preserve">&lt;Employee&gt; </w:t>
      </w:r>
      <w:proofErr w:type="spellStart"/>
      <w:r w:rsidRPr="00407F01">
        <w:rPr>
          <w:lang w:val="en-IN"/>
        </w:rPr>
        <w:t>CreateEmployee</w:t>
      </w:r>
      <w:proofErr w:type="spellEnd"/>
      <w:r w:rsidRPr="00407F01">
        <w:rPr>
          <w:lang w:val="en-IN"/>
        </w:rPr>
        <w:t>([</w:t>
      </w:r>
      <w:proofErr w:type="spellStart"/>
      <w:r w:rsidRPr="00407F01">
        <w:rPr>
          <w:lang w:val="en-IN"/>
        </w:rPr>
        <w:t>FromBody</w:t>
      </w:r>
      <w:proofErr w:type="spellEnd"/>
      <w:r w:rsidRPr="00407F01">
        <w:rPr>
          <w:lang w:val="en-IN"/>
        </w:rPr>
        <w:t xml:space="preserve">] Employee </w:t>
      </w:r>
      <w:proofErr w:type="spellStart"/>
      <w:r w:rsidRPr="00407F01">
        <w:rPr>
          <w:lang w:val="en-IN"/>
        </w:rPr>
        <w:t>newEmp</w:t>
      </w:r>
      <w:proofErr w:type="spellEnd"/>
      <w:r w:rsidRPr="00407F01">
        <w:rPr>
          <w:lang w:val="en-IN"/>
        </w:rPr>
        <w:t>)</w:t>
      </w:r>
    </w:p>
    <w:p w14:paraId="278701F7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{</w:t>
      </w:r>
    </w:p>
    <w:p w14:paraId="01632AC4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if (</w:t>
      </w:r>
      <w:proofErr w:type="spellStart"/>
      <w:r w:rsidRPr="00407F01">
        <w:rPr>
          <w:lang w:val="en-IN"/>
        </w:rPr>
        <w:t>newEmp</w:t>
      </w:r>
      <w:proofErr w:type="spellEnd"/>
      <w:r w:rsidRPr="00407F01">
        <w:rPr>
          <w:lang w:val="en-IN"/>
        </w:rPr>
        <w:t xml:space="preserve"> == null || </w:t>
      </w:r>
      <w:proofErr w:type="spellStart"/>
      <w:r w:rsidRPr="00407F01">
        <w:rPr>
          <w:lang w:val="en-IN"/>
        </w:rPr>
        <w:t>newEmp.Id</w:t>
      </w:r>
      <w:proofErr w:type="spellEnd"/>
      <w:r w:rsidRPr="00407F01">
        <w:rPr>
          <w:lang w:val="en-IN"/>
        </w:rPr>
        <w:t xml:space="preserve"> &lt;= 0)</w:t>
      </w:r>
    </w:p>
    <w:p w14:paraId="546C3FFF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{</w:t>
      </w:r>
    </w:p>
    <w:p w14:paraId="57E00C94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return </w:t>
      </w:r>
      <w:proofErr w:type="spellStart"/>
      <w:proofErr w:type="gramStart"/>
      <w:r w:rsidRPr="00407F01">
        <w:rPr>
          <w:lang w:val="en-IN"/>
        </w:rPr>
        <w:t>BadRequest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"Invalid employee data");</w:t>
      </w:r>
    </w:p>
    <w:p w14:paraId="494F6122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}</w:t>
      </w:r>
    </w:p>
    <w:p w14:paraId="054E2741" w14:textId="77777777" w:rsidR="00407F01" w:rsidRPr="00407F01" w:rsidRDefault="00407F01" w:rsidP="00407F01">
      <w:pPr>
        <w:rPr>
          <w:lang w:val="en-IN"/>
        </w:rPr>
      </w:pPr>
    </w:p>
    <w:p w14:paraId="22448A2F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_</w:t>
      </w:r>
      <w:proofErr w:type="spellStart"/>
      <w:proofErr w:type="gramStart"/>
      <w:r w:rsidRPr="00407F01">
        <w:rPr>
          <w:lang w:val="en-IN"/>
        </w:rPr>
        <w:t>employees.Add</w:t>
      </w:r>
      <w:proofErr w:type="spellEnd"/>
      <w:proofErr w:type="gramEnd"/>
      <w:r w:rsidRPr="00407F01">
        <w:rPr>
          <w:lang w:val="en-IN"/>
        </w:rPr>
        <w:t>(</w:t>
      </w:r>
      <w:proofErr w:type="spellStart"/>
      <w:r w:rsidRPr="00407F01">
        <w:rPr>
          <w:lang w:val="en-IN"/>
        </w:rPr>
        <w:t>newEmp</w:t>
      </w:r>
      <w:proofErr w:type="spellEnd"/>
      <w:r w:rsidRPr="00407F01">
        <w:rPr>
          <w:lang w:val="en-IN"/>
        </w:rPr>
        <w:t>);</w:t>
      </w:r>
    </w:p>
    <w:p w14:paraId="3A75EEF0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return </w:t>
      </w:r>
      <w:proofErr w:type="spellStart"/>
      <w:r w:rsidRPr="00407F01">
        <w:rPr>
          <w:lang w:val="en-IN"/>
        </w:rPr>
        <w:t>CreatedAtAction</w:t>
      </w:r>
      <w:proofErr w:type="spellEnd"/>
      <w:r w:rsidRPr="00407F01">
        <w:rPr>
          <w:lang w:val="en-IN"/>
        </w:rPr>
        <w:t>(</w:t>
      </w:r>
      <w:proofErr w:type="spellStart"/>
      <w:proofErr w:type="gramStart"/>
      <w:r w:rsidRPr="00407F01">
        <w:rPr>
          <w:lang w:val="en-IN"/>
        </w:rPr>
        <w:t>nameof</w:t>
      </w:r>
      <w:proofErr w:type="spellEnd"/>
      <w:r w:rsidRPr="00407F01">
        <w:rPr>
          <w:lang w:val="en-IN"/>
        </w:rPr>
        <w:t>(</w:t>
      </w:r>
      <w:proofErr w:type="spellStart"/>
      <w:proofErr w:type="gramEnd"/>
      <w:r w:rsidRPr="00407F01">
        <w:rPr>
          <w:lang w:val="en-IN"/>
        </w:rPr>
        <w:t>GetStandard</w:t>
      </w:r>
      <w:proofErr w:type="spellEnd"/>
      <w:r w:rsidRPr="00407F01">
        <w:rPr>
          <w:lang w:val="en-IN"/>
        </w:rPr>
        <w:t xml:space="preserve">), new </w:t>
      </w:r>
      <w:proofErr w:type="gramStart"/>
      <w:r w:rsidRPr="00407F01">
        <w:rPr>
          <w:lang w:val="en-IN"/>
        </w:rPr>
        <w:t>{ id</w:t>
      </w:r>
      <w:proofErr w:type="gramEnd"/>
      <w:r w:rsidRPr="00407F01">
        <w:rPr>
          <w:lang w:val="en-IN"/>
        </w:rPr>
        <w:t xml:space="preserve"> = </w:t>
      </w:r>
      <w:proofErr w:type="spellStart"/>
      <w:proofErr w:type="gramStart"/>
      <w:r w:rsidRPr="00407F01">
        <w:rPr>
          <w:lang w:val="en-IN"/>
        </w:rPr>
        <w:t>newEmp.Id</w:t>
      </w:r>
      <w:proofErr w:type="spellEnd"/>
      <w:r w:rsidRPr="00407F01">
        <w:rPr>
          <w:lang w:val="en-IN"/>
        </w:rPr>
        <w:t xml:space="preserve"> }</w:t>
      </w:r>
      <w:proofErr w:type="gramEnd"/>
      <w:r w:rsidRPr="00407F01">
        <w:rPr>
          <w:lang w:val="en-IN"/>
        </w:rPr>
        <w:t xml:space="preserve">, </w:t>
      </w:r>
      <w:proofErr w:type="spellStart"/>
      <w:r w:rsidRPr="00407F01">
        <w:rPr>
          <w:lang w:val="en-IN"/>
        </w:rPr>
        <w:t>newEmp</w:t>
      </w:r>
      <w:proofErr w:type="spellEnd"/>
      <w:r w:rsidRPr="00407F01">
        <w:rPr>
          <w:lang w:val="en-IN"/>
        </w:rPr>
        <w:t>);</w:t>
      </w:r>
    </w:p>
    <w:p w14:paraId="595C3A10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}</w:t>
      </w:r>
    </w:p>
    <w:p w14:paraId="422C5F97" w14:textId="77777777" w:rsidR="00407F01" w:rsidRPr="00407F01" w:rsidRDefault="00407F01" w:rsidP="00407F01">
      <w:pPr>
        <w:rPr>
          <w:lang w:val="en-IN"/>
        </w:rPr>
      </w:pPr>
    </w:p>
    <w:p w14:paraId="3B5BED49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lastRenderedPageBreak/>
        <w:t xml:space="preserve">        </w:t>
      </w:r>
    </w:p>
    <w:p w14:paraId="50AAE3A8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[</w:t>
      </w:r>
      <w:proofErr w:type="spellStart"/>
      <w:r w:rsidRPr="00407F01">
        <w:rPr>
          <w:lang w:val="en-IN"/>
        </w:rPr>
        <w:t>HttpPut</w:t>
      </w:r>
      <w:proofErr w:type="spellEnd"/>
      <w:r w:rsidRPr="00407F01">
        <w:rPr>
          <w:lang w:val="en-IN"/>
        </w:rPr>
        <w:t>("{id}")]</w:t>
      </w:r>
    </w:p>
    <w:p w14:paraId="46EC9194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[</w:t>
      </w:r>
      <w:proofErr w:type="spellStart"/>
      <w:proofErr w:type="gramStart"/>
      <w:r w:rsidRPr="00407F01">
        <w:rPr>
          <w:lang w:val="en-IN"/>
        </w:rPr>
        <w:t>ProducesResponseType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StatusCodes.Status200OK)]</w:t>
      </w:r>
    </w:p>
    <w:p w14:paraId="7C99A3AB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[</w:t>
      </w:r>
      <w:proofErr w:type="spellStart"/>
      <w:proofErr w:type="gramStart"/>
      <w:r w:rsidRPr="00407F01">
        <w:rPr>
          <w:lang w:val="en-IN"/>
        </w:rPr>
        <w:t>ProducesResponseType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StatusCodes.Status400BadRequest)]</w:t>
      </w:r>
    </w:p>
    <w:p w14:paraId="2D28CD36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public </w:t>
      </w:r>
      <w:proofErr w:type="spellStart"/>
      <w:r w:rsidRPr="00407F01">
        <w:rPr>
          <w:lang w:val="en-IN"/>
        </w:rPr>
        <w:t>ActionResult</w:t>
      </w:r>
      <w:proofErr w:type="spellEnd"/>
      <w:r w:rsidRPr="00407F01">
        <w:rPr>
          <w:lang w:val="en-IN"/>
        </w:rPr>
        <w:t xml:space="preserve">&lt;Employee&gt; </w:t>
      </w:r>
      <w:proofErr w:type="spellStart"/>
      <w:proofErr w:type="gramStart"/>
      <w:r w:rsidRPr="00407F01">
        <w:rPr>
          <w:lang w:val="en-IN"/>
        </w:rPr>
        <w:t>UpdateEmployee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int id, [</w:t>
      </w:r>
      <w:proofErr w:type="spellStart"/>
      <w:r w:rsidRPr="00407F01">
        <w:rPr>
          <w:lang w:val="en-IN"/>
        </w:rPr>
        <w:t>FromBody</w:t>
      </w:r>
      <w:proofErr w:type="spellEnd"/>
      <w:r w:rsidRPr="00407F01">
        <w:rPr>
          <w:lang w:val="en-IN"/>
        </w:rPr>
        <w:t xml:space="preserve">] Employee </w:t>
      </w:r>
      <w:proofErr w:type="spellStart"/>
      <w:r w:rsidRPr="00407F01">
        <w:rPr>
          <w:lang w:val="en-IN"/>
        </w:rPr>
        <w:t>updatedEmployee</w:t>
      </w:r>
      <w:proofErr w:type="spellEnd"/>
      <w:r w:rsidRPr="00407F01">
        <w:rPr>
          <w:lang w:val="en-IN"/>
        </w:rPr>
        <w:t>)</w:t>
      </w:r>
    </w:p>
    <w:p w14:paraId="11554E49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{</w:t>
      </w:r>
    </w:p>
    <w:p w14:paraId="10A90CCE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if (id &lt;= 0)</w:t>
      </w:r>
    </w:p>
    <w:p w14:paraId="405CFCD9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{</w:t>
      </w:r>
    </w:p>
    <w:p w14:paraId="4A5CEBA5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return </w:t>
      </w:r>
      <w:proofErr w:type="spellStart"/>
      <w:proofErr w:type="gramStart"/>
      <w:r w:rsidRPr="00407F01">
        <w:rPr>
          <w:lang w:val="en-IN"/>
        </w:rPr>
        <w:t>BadRequest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"Invalid employee id");</w:t>
      </w:r>
    </w:p>
    <w:p w14:paraId="69C8F879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}</w:t>
      </w:r>
    </w:p>
    <w:p w14:paraId="5DF12A7F" w14:textId="77777777" w:rsidR="00407F01" w:rsidRPr="00407F01" w:rsidRDefault="00407F01" w:rsidP="00407F01">
      <w:pPr>
        <w:rPr>
          <w:lang w:val="en-IN"/>
        </w:rPr>
      </w:pPr>
    </w:p>
    <w:p w14:paraId="07F84399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var </w:t>
      </w:r>
      <w:proofErr w:type="spellStart"/>
      <w:r w:rsidRPr="00407F01">
        <w:rPr>
          <w:lang w:val="en-IN"/>
        </w:rPr>
        <w:t>existingEmployee</w:t>
      </w:r>
      <w:proofErr w:type="spellEnd"/>
      <w:r w:rsidRPr="00407F01">
        <w:rPr>
          <w:lang w:val="en-IN"/>
        </w:rPr>
        <w:t xml:space="preserve"> = _</w:t>
      </w:r>
      <w:proofErr w:type="spellStart"/>
      <w:proofErr w:type="gramStart"/>
      <w:r w:rsidRPr="00407F01">
        <w:rPr>
          <w:lang w:val="en-IN"/>
        </w:rPr>
        <w:t>employees.FirstOrDefault</w:t>
      </w:r>
      <w:proofErr w:type="spellEnd"/>
      <w:proofErr w:type="gramEnd"/>
      <w:r w:rsidRPr="00407F01">
        <w:rPr>
          <w:lang w:val="en-IN"/>
        </w:rPr>
        <w:t xml:space="preserve">(e =&gt; </w:t>
      </w:r>
      <w:proofErr w:type="spellStart"/>
      <w:proofErr w:type="gramStart"/>
      <w:r w:rsidRPr="00407F01">
        <w:rPr>
          <w:lang w:val="en-IN"/>
        </w:rPr>
        <w:t>e.Id</w:t>
      </w:r>
      <w:proofErr w:type="spellEnd"/>
      <w:proofErr w:type="gramEnd"/>
      <w:r w:rsidRPr="00407F01">
        <w:rPr>
          <w:lang w:val="en-IN"/>
        </w:rPr>
        <w:t xml:space="preserve"> == id);</w:t>
      </w:r>
    </w:p>
    <w:p w14:paraId="5A4608EA" w14:textId="77777777" w:rsidR="00407F01" w:rsidRPr="00407F01" w:rsidRDefault="00407F01" w:rsidP="00407F01">
      <w:pPr>
        <w:rPr>
          <w:lang w:val="en-IN"/>
        </w:rPr>
      </w:pPr>
    </w:p>
    <w:p w14:paraId="4BD0EC06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if (</w:t>
      </w:r>
      <w:proofErr w:type="spellStart"/>
      <w:r w:rsidRPr="00407F01">
        <w:rPr>
          <w:lang w:val="en-IN"/>
        </w:rPr>
        <w:t>existingEmployee</w:t>
      </w:r>
      <w:proofErr w:type="spellEnd"/>
      <w:r w:rsidRPr="00407F01">
        <w:rPr>
          <w:lang w:val="en-IN"/>
        </w:rPr>
        <w:t xml:space="preserve"> == null)</w:t>
      </w:r>
    </w:p>
    <w:p w14:paraId="28FB750D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{</w:t>
      </w:r>
    </w:p>
    <w:p w14:paraId="51C64984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return </w:t>
      </w:r>
      <w:proofErr w:type="spellStart"/>
      <w:proofErr w:type="gramStart"/>
      <w:r w:rsidRPr="00407F01">
        <w:rPr>
          <w:lang w:val="en-IN"/>
        </w:rPr>
        <w:t>BadRequest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"Invalid employee id");</w:t>
      </w:r>
    </w:p>
    <w:p w14:paraId="3EFF25F8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}</w:t>
      </w:r>
    </w:p>
    <w:p w14:paraId="5D606CD7" w14:textId="77777777" w:rsidR="00407F01" w:rsidRPr="00407F01" w:rsidRDefault="00407F01" w:rsidP="00407F01">
      <w:pPr>
        <w:rPr>
          <w:lang w:val="en-IN"/>
        </w:rPr>
      </w:pPr>
    </w:p>
    <w:p w14:paraId="573C5476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</w:t>
      </w:r>
      <w:proofErr w:type="spellStart"/>
      <w:r w:rsidRPr="00407F01">
        <w:rPr>
          <w:lang w:val="en-IN"/>
        </w:rPr>
        <w:t>existingEmployee.Name</w:t>
      </w:r>
      <w:proofErr w:type="spellEnd"/>
      <w:r w:rsidRPr="00407F01">
        <w:rPr>
          <w:lang w:val="en-IN"/>
        </w:rPr>
        <w:t xml:space="preserve"> = </w:t>
      </w:r>
      <w:proofErr w:type="spellStart"/>
      <w:r w:rsidRPr="00407F01">
        <w:rPr>
          <w:lang w:val="en-IN"/>
        </w:rPr>
        <w:t>updatedEmployee.Name</w:t>
      </w:r>
      <w:proofErr w:type="spellEnd"/>
      <w:r w:rsidRPr="00407F01">
        <w:rPr>
          <w:lang w:val="en-IN"/>
        </w:rPr>
        <w:t>;</w:t>
      </w:r>
    </w:p>
    <w:p w14:paraId="40812356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</w:t>
      </w:r>
      <w:proofErr w:type="spellStart"/>
      <w:r w:rsidRPr="00407F01">
        <w:rPr>
          <w:lang w:val="en-IN"/>
        </w:rPr>
        <w:t>existingEmployee.Salary</w:t>
      </w:r>
      <w:proofErr w:type="spellEnd"/>
      <w:r w:rsidRPr="00407F01">
        <w:rPr>
          <w:lang w:val="en-IN"/>
        </w:rPr>
        <w:t xml:space="preserve"> = </w:t>
      </w:r>
      <w:proofErr w:type="spellStart"/>
      <w:r w:rsidRPr="00407F01">
        <w:rPr>
          <w:lang w:val="en-IN"/>
        </w:rPr>
        <w:t>updatedEmployee.Salary</w:t>
      </w:r>
      <w:proofErr w:type="spellEnd"/>
      <w:r w:rsidRPr="00407F01">
        <w:rPr>
          <w:lang w:val="en-IN"/>
        </w:rPr>
        <w:t>;</w:t>
      </w:r>
    </w:p>
    <w:p w14:paraId="3535665F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</w:t>
      </w:r>
      <w:proofErr w:type="spellStart"/>
      <w:r w:rsidRPr="00407F01">
        <w:rPr>
          <w:lang w:val="en-IN"/>
        </w:rPr>
        <w:t>existingEmployee.Permanent</w:t>
      </w:r>
      <w:proofErr w:type="spellEnd"/>
      <w:r w:rsidRPr="00407F01">
        <w:rPr>
          <w:lang w:val="en-IN"/>
        </w:rPr>
        <w:t xml:space="preserve"> = </w:t>
      </w:r>
      <w:proofErr w:type="spellStart"/>
      <w:r w:rsidRPr="00407F01">
        <w:rPr>
          <w:lang w:val="en-IN"/>
        </w:rPr>
        <w:t>updatedEmployee.Permanent</w:t>
      </w:r>
      <w:proofErr w:type="spellEnd"/>
      <w:r w:rsidRPr="00407F01">
        <w:rPr>
          <w:lang w:val="en-IN"/>
        </w:rPr>
        <w:t>;</w:t>
      </w:r>
    </w:p>
    <w:p w14:paraId="5CA512F7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</w:t>
      </w:r>
      <w:proofErr w:type="spellStart"/>
      <w:r w:rsidRPr="00407F01">
        <w:rPr>
          <w:lang w:val="en-IN"/>
        </w:rPr>
        <w:t>existingEmployee.Department</w:t>
      </w:r>
      <w:proofErr w:type="spellEnd"/>
      <w:r w:rsidRPr="00407F01">
        <w:rPr>
          <w:lang w:val="en-IN"/>
        </w:rPr>
        <w:t xml:space="preserve"> = </w:t>
      </w:r>
      <w:proofErr w:type="spellStart"/>
      <w:r w:rsidRPr="00407F01">
        <w:rPr>
          <w:lang w:val="en-IN"/>
        </w:rPr>
        <w:t>updatedEmployee.Department</w:t>
      </w:r>
      <w:proofErr w:type="spellEnd"/>
      <w:r w:rsidRPr="00407F01">
        <w:rPr>
          <w:lang w:val="en-IN"/>
        </w:rPr>
        <w:t>;</w:t>
      </w:r>
    </w:p>
    <w:p w14:paraId="43D5805F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</w:t>
      </w:r>
      <w:proofErr w:type="spellStart"/>
      <w:r w:rsidRPr="00407F01">
        <w:rPr>
          <w:lang w:val="en-IN"/>
        </w:rPr>
        <w:t>existingEmployee.Skills</w:t>
      </w:r>
      <w:proofErr w:type="spellEnd"/>
      <w:r w:rsidRPr="00407F01">
        <w:rPr>
          <w:lang w:val="en-IN"/>
        </w:rPr>
        <w:t xml:space="preserve"> = </w:t>
      </w:r>
      <w:proofErr w:type="spellStart"/>
      <w:r w:rsidRPr="00407F01">
        <w:rPr>
          <w:lang w:val="en-IN"/>
        </w:rPr>
        <w:t>updatedEmployee.Skills</w:t>
      </w:r>
      <w:proofErr w:type="spellEnd"/>
      <w:r w:rsidRPr="00407F01">
        <w:rPr>
          <w:lang w:val="en-IN"/>
        </w:rPr>
        <w:t>;</w:t>
      </w:r>
    </w:p>
    <w:p w14:paraId="70AA92E7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</w:t>
      </w:r>
      <w:proofErr w:type="spellStart"/>
      <w:r w:rsidRPr="00407F01">
        <w:rPr>
          <w:lang w:val="en-IN"/>
        </w:rPr>
        <w:t>existingEmployee.DateOfBirth</w:t>
      </w:r>
      <w:proofErr w:type="spellEnd"/>
      <w:r w:rsidRPr="00407F01">
        <w:rPr>
          <w:lang w:val="en-IN"/>
        </w:rPr>
        <w:t xml:space="preserve"> = </w:t>
      </w:r>
      <w:proofErr w:type="spellStart"/>
      <w:r w:rsidRPr="00407F01">
        <w:rPr>
          <w:lang w:val="en-IN"/>
        </w:rPr>
        <w:t>updatedEmployee.DateOfBirth</w:t>
      </w:r>
      <w:proofErr w:type="spellEnd"/>
      <w:r w:rsidRPr="00407F01">
        <w:rPr>
          <w:lang w:val="en-IN"/>
        </w:rPr>
        <w:t>;</w:t>
      </w:r>
    </w:p>
    <w:p w14:paraId="5AD29251" w14:textId="77777777" w:rsidR="00407F01" w:rsidRPr="00407F01" w:rsidRDefault="00407F01" w:rsidP="00407F01">
      <w:pPr>
        <w:rPr>
          <w:lang w:val="en-IN"/>
        </w:rPr>
      </w:pPr>
    </w:p>
    <w:p w14:paraId="5B440491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lastRenderedPageBreak/>
        <w:t xml:space="preserve">            return Ok(</w:t>
      </w:r>
      <w:proofErr w:type="spellStart"/>
      <w:r w:rsidRPr="00407F01">
        <w:rPr>
          <w:lang w:val="en-IN"/>
        </w:rPr>
        <w:t>existingEmployee</w:t>
      </w:r>
      <w:proofErr w:type="spellEnd"/>
      <w:r w:rsidRPr="00407F01">
        <w:rPr>
          <w:lang w:val="en-IN"/>
        </w:rPr>
        <w:t>);</w:t>
      </w:r>
    </w:p>
    <w:p w14:paraId="5B701208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}</w:t>
      </w:r>
    </w:p>
    <w:p w14:paraId="75709133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[</w:t>
      </w:r>
      <w:proofErr w:type="spellStart"/>
      <w:r w:rsidRPr="00407F01">
        <w:rPr>
          <w:lang w:val="en-IN"/>
        </w:rPr>
        <w:t>HttpDelete</w:t>
      </w:r>
      <w:proofErr w:type="spellEnd"/>
      <w:r w:rsidRPr="00407F01">
        <w:rPr>
          <w:lang w:val="en-IN"/>
        </w:rPr>
        <w:t>("{id}")]</w:t>
      </w:r>
    </w:p>
    <w:p w14:paraId="7A7F38A0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[</w:t>
      </w:r>
      <w:proofErr w:type="spellStart"/>
      <w:proofErr w:type="gramStart"/>
      <w:r w:rsidRPr="00407F01">
        <w:rPr>
          <w:lang w:val="en-IN"/>
        </w:rPr>
        <w:t>ProducesResponseType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StatusCodes.Status200OK)]</w:t>
      </w:r>
    </w:p>
    <w:p w14:paraId="7DAC4FED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[</w:t>
      </w:r>
      <w:proofErr w:type="spellStart"/>
      <w:proofErr w:type="gramStart"/>
      <w:r w:rsidRPr="00407F01">
        <w:rPr>
          <w:lang w:val="en-IN"/>
        </w:rPr>
        <w:t>ProducesResponseType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StatusCodes.Status400BadRequest)]</w:t>
      </w:r>
    </w:p>
    <w:p w14:paraId="56833666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public IActionResult </w:t>
      </w:r>
      <w:proofErr w:type="spellStart"/>
      <w:proofErr w:type="gramStart"/>
      <w:r w:rsidRPr="00407F01">
        <w:rPr>
          <w:lang w:val="en-IN"/>
        </w:rPr>
        <w:t>DeleteEmployee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int id)</w:t>
      </w:r>
    </w:p>
    <w:p w14:paraId="02CAD847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{</w:t>
      </w:r>
    </w:p>
    <w:p w14:paraId="3AD7BA84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if (id &lt;= 0)</w:t>
      </w:r>
    </w:p>
    <w:p w14:paraId="011B1F91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{</w:t>
      </w:r>
    </w:p>
    <w:p w14:paraId="0896BE58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return </w:t>
      </w:r>
      <w:proofErr w:type="spellStart"/>
      <w:proofErr w:type="gramStart"/>
      <w:r w:rsidRPr="00407F01">
        <w:rPr>
          <w:lang w:val="en-IN"/>
        </w:rPr>
        <w:t>BadRequest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"Invalid employee id");</w:t>
      </w:r>
    </w:p>
    <w:p w14:paraId="1A10E015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}</w:t>
      </w:r>
    </w:p>
    <w:p w14:paraId="147147C2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var emp = _</w:t>
      </w:r>
      <w:proofErr w:type="spellStart"/>
      <w:proofErr w:type="gramStart"/>
      <w:r w:rsidRPr="00407F01">
        <w:rPr>
          <w:lang w:val="en-IN"/>
        </w:rPr>
        <w:t>employees.FirstOrDefault</w:t>
      </w:r>
      <w:proofErr w:type="spellEnd"/>
      <w:proofErr w:type="gramEnd"/>
      <w:r w:rsidRPr="00407F01">
        <w:rPr>
          <w:lang w:val="en-IN"/>
        </w:rPr>
        <w:t xml:space="preserve">(e =&gt; </w:t>
      </w:r>
      <w:proofErr w:type="spellStart"/>
      <w:proofErr w:type="gramStart"/>
      <w:r w:rsidRPr="00407F01">
        <w:rPr>
          <w:lang w:val="en-IN"/>
        </w:rPr>
        <w:t>e.Id</w:t>
      </w:r>
      <w:proofErr w:type="spellEnd"/>
      <w:proofErr w:type="gramEnd"/>
      <w:r w:rsidRPr="00407F01">
        <w:rPr>
          <w:lang w:val="en-IN"/>
        </w:rPr>
        <w:t xml:space="preserve"> == id);</w:t>
      </w:r>
    </w:p>
    <w:p w14:paraId="58DA8932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if (emp == null)</w:t>
      </w:r>
    </w:p>
    <w:p w14:paraId="52CE2FB2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{</w:t>
      </w:r>
    </w:p>
    <w:p w14:paraId="4B08B0CE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return </w:t>
      </w:r>
      <w:proofErr w:type="spellStart"/>
      <w:proofErr w:type="gramStart"/>
      <w:r w:rsidRPr="00407F01">
        <w:rPr>
          <w:lang w:val="en-IN"/>
        </w:rPr>
        <w:t>BadRequest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"Employee not found");</w:t>
      </w:r>
    </w:p>
    <w:p w14:paraId="2773B351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}</w:t>
      </w:r>
    </w:p>
    <w:p w14:paraId="1CB2F428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_</w:t>
      </w:r>
      <w:proofErr w:type="spellStart"/>
      <w:proofErr w:type="gramStart"/>
      <w:r w:rsidRPr="00407F01">
        <w:rPr>
          <w:lang w:val="en-IN"/>
        </w:rPr>
        <w:t>employees.Remove</w:t>
      </w:r>
      <w:proofErr w:type="spellEnd"/>
      <w:proofErr w:type="gramEnd"/>
      <w:r w:rsidRPr="00407F01">
        <w:rPr>
          <w:lang w:val="en-IN"/>
        </w:rPr>
        <w:t>(emp);</w:t>
      </w:r>
    </w:p>
    <w:p w14:paraId="184D722F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return </w:t>
      </w:r>
      <w:proofErr w:type="gramStart"/>
      <w:r w:rsidRPr="00407F01">
        <w:rPr>
          <w:lang w:val="en-IN"/>
        </w:rPr>
        <w:t>Ok(</w:t>
      </w:r>
      <w:proofErr w:type="gramEnd"/>
      <w:r w:rsidRPr="00407F01">
        <w:rPr>
          <w:lang w:val="en-IN"/>
        </w:rPr>
        <w:t>$"Employee with ID {id} deleted");</w:t>
      </w:r>
    </w:p>
    <w:p w14:paraId="6E222BC5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}</w:t>
      </w:r>
    </w:p>
    <w:p w14:paraId="2FF61556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private List&lt;Employee&gt; </w:t>
      </w:r>
      <w:proofErr w:type="spellStart"/>
      <w:proofErr w:type="gramStart"/>
      <w:r w:rsidRPr="00407F01">
        <w:rPr>
          <w:lang w:val="en-IN"/>
        </w:rPr>
        <w:t>GetStandardEmployeeList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)</w:t>
      </w:r>
    </w:p>
    <w:p w14:paraId="0E9D45F5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{</w:t>
      </w:r>
    </w:p>
    <w:p w14:paraId="429186F2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return new List&lt;Employee&gt;</w:t>
      </w:r>
    </w:p>
    <w:p w14:paraId="63F2BB91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{</w:t>
      </w:r>
    </w:p>
    <w:p w14:paraId="721298B7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new Employee</w:t>
      </w:r>
    </w:p>
    <w:p w14:paraId="4E79AC06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{</w:t>
      </w:r>
    </w:p>
    <w:p w14:paraId="2CC952A6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Id = 1,</w:t>
      </w:r>
    </w:p>
    <w:p w14:paraId="4274766F" w14:textId="1A840F6B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lastRenderedPageBreak/>
        <w:t xml:space="preserve">                    Name = "</w:t>
      </w:r>
      <w:r>
        <w:rPr>
          <w:lang w:val="en-IN"/>
        </w:rPr>
        <w:t>Nirbhik Mandal</w:t>
      </w:r>
      <w:r w:rsidRPr="00407F01">
        <w:rPr>
          <w:lang w:val="en-IN"/>
        </w:rPr>
        <w:t>",</w:t>
      </w:r>
    </w:p>
    <w:p w14:paraId="08F048C9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Salary = 50000,</w:t>
      </w:r>
    </w:p>
    <w:p w14:paraId="0524ECF0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Permanent = true,</w:t>
      </w:r>
    </w:p>
    <w:p w14:paraId="74A26337" w14:textId="64CFAE91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</w:t>
      </w:r>
      <w:proofErr w:type="spellStart"/>
      <w:r w:rsidRPr="00407F01">
        <w:rPr>
          <w:lang w:val="en-IN"/>
        </w:rPr>
        <w:t>DateOfBirth</w:t>
      </w:r>
      <w:proofErr w:type="spellEnd"/>
      <w:r w:rsidRPr="00407F01">
        <w:rPr>
          <w:lang w:val="en-IN"/>
        </w:rPr>
        <w:t xml:space="preserve"> = new </w:t>
      </w:r>
      <w:proofErr w:type="spellStart"/>
      <w:proofErr w:type="gramStart"/>
      <w:r w:rsidRPr="00407F01">
        <w:rPr>
          <w:lang w:val="en-IN"/>
        </w:rPr>
        <w:t>DateTime</w:t>
      </w:r>
      <w:proofErr w:type="spellEnd"/>
      <w:r w:rsidRPr="00407F01">
        <w:rPr>
          <w:lang w:val="en-IN"/>
        </w:rPr>
        <w:t>(</w:t>
      </w:r>
      <w:proofErr w:type="gramEnd"/>
      <w:r>
        <w:rPr>
          <w:lang w:val="en-IN"/>
        </w:rPr>
        <w:t>2000</w:t>
      </w:r>
      <w:r w:rsidRPr="00407F01">
        <w:rPr>
          <w:lang w:val="en-IN"/>
        </w:rPr>
        <w:t xml:space="preserve">, </w:t>
      </w:r>
      <w:r>
        <w:rPr>
          <w:lang w:val="en-IN"/>
        </w:rPr>
        <w:t>9</w:t>
      </w:r>
      <w:r w:rsidRPr="00407F01">
        <w:rPr>
          <w:lang w:val="en-IN"/>
        </w:rPr>
        <w:t xml:space="preserve">, </w:t>
      </w:r>
      <w:r>
        <w:rPr>
          <w:lang w:val="en-IN"/>
        </w:rPr>
        <w:t>2</w:t>
      </w:r>
      <w:r w:rsidRPr="00407F01">
        <w:rPr>
          <w:lang w:val="en-IN"/>
        </w:rPr>
        <w:t>5),</w:t>
      </w:r>
    </w:p>
    <w:p w14:paraId="14C51F62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Department = new Department </w:t>
      </w:r>
      <w:proofErr w:type="gramStart"/>
      <w:r w:rsidRPr="00407F01">
        <w:rPr>
          <w:lang w:val="en-IN"/>
        </w:rPr>
        <w:t>{ Id</w:t>
      </w:r>
      <w:proofErr w:type="gramEnd"/>
      <w:r w:rsidRPr="00407F01">
        <w:rPr>
          <w:lang w:val="en-IN"/>
        </w:rPr>
        <w:t xml:space="preserve"> = 101, Name = "IT</w:t>
      </w:r>
      <w:proofErr w:type="gramStart"/>
      <w:r w:rsidRPr="00407F01">
        <w:rPr>
          <w:lang w:val="en-IN"/>
        </w:rPr>
        <w:t>" }</w:t>
      </w:r>
      <w:proofErr w:type="gramEnd"/>
      <w:r w:rsidRPr="00407F01">
        <w:rPr>
          <w:lang w:val="en-IN"/>
        </w:rPr>
        <w:t>,</w:t>
      </w:r>
    </w:p>
    <w:p w14:paraId="6951A361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Skills = new List&lt;Skill&gt;</w:t>
      </w:r>
    </w:p>
    <w:p w14:paraId="7BF5A397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{</w:t>
      </w:r>
    </w:p>
    <w:p w14:paraId="1991D284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    new Skill </w:t>
      </w:r>
      <w:proofErr w:type="gramStart"/>
      <w:r w:rsidRPr="00407F01">
        <w:rPr>
          <w:lang w:val="en-IN"/>
        </w:rPr>
        <w:t>{ Id</w:t>
      </w:r>
      <w:proofErr w:type="gramEnd"/>
      <w:r w:rsidRPr="00407F01">
        <w:rPr>
          <w:lang w:val="en-IN"/>
        </w:rPr>
        <w:t xml:space="preserve"> = 1, Name = "C#</w:t>
      </w:r>
      <w:proofErr w:type="gramStart"/>
      <w:r w:rsidRPr="00407F01">
        <w:rPr>
          <w:lang w:val="en-IN"/>
        </w:rPr>
        <w:t>" }</w:t>
      </w:r>
      <w:proofErr w:type="gramEnd"/>
      <w:r w:rsidRPr="00407F01">
        <w:rPr>
          <w:lang w:val="en-IN"/>
        </w:rPr>
        <w:t>,</w:t>
      </w:r>
    </w:p>
    <w:p w14:paraId="0A45D2C5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    new Skill </w:t>
      </w:r>
      <w:proofErr w:type="gramStart"/>
      <w:r w:rsidRPr="00407F01">
        <w:rPr>
          <w:lang w:val="en-IN"/>
        </w:rPr>
        <w:t>{ Id</w:t>
      </w:r>
      <w:proofErr w:type="gramEnd"/>
      <w:r w:rsidRPr="00407F01">
        <w:rPr>
          <w:lang w:val="en-IN"/>
        </w:rPr>
        <w:t xml:space="preserve"> = 2, Name = ".NET Core</w:t>
      </w:r>
      <w:proofErr w:type="gramStart"/>
      <w:r w:rsidRPr="00407F01">
        <w:rPr>
          <w:lang w:val="en-IN"/>
        </w:rPr>
        <w:t>" }</w:t>
      </w:r>
      <w:proofErr w:type="gramEnd"/>
    </w:p>
    <w:p w14:paraId="33B3879D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}</w:t>
      </w:r>
    </w:p>
    <w:p w14:paraId="096666C8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},</w:t>
      </w:r>
    </w:p>
    <w:p w14:paraId="3881CAD7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new Employee</w:t>
      </w:r>
    </w:p>
    <w:p w14:paraId="664F7F2F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{</w:t>
      </w:r>
    </w:p>
    <w:p w14:paraId="12CF0931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Id = 2,</w:t>
      </w:r>
    </w:p>
    <w:p w14:paraId="2BA04B7C" w14:textId="7470D369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Name = "</w:t>
      </w:r>
      <w:r>
        <w:rPr>
          <w:lang w:val="en-IN"/>
        </w:rPr>
        <w:t xml:space="preserve">Pranjal </w:t>
      </w:r>
      <w:r w:rsidRPr="00407F01">
        <w:rPr>
          <w:lang w:val="en-IN"/>
        </w:rPr>
        <w:t>Sharma",</w:t>
      </w:r>
    </w:p>
    <w:p w14:paraId="3F7C8DBE" w14:textId="05B3BC40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Salary = 6</w:t>
      </w:r>
      <w:r>
        <w:rPr>
          <w:lang w:val="en-IN"/>
        </w:rPr>
        <w:t>99</w:t>
      </w:r>
      <w:r w:rsidRPr="00407F01">
        <w:rPr>
          <w:lang w:val="en-IN"/>
        </w:rPr>
        <w:t>000,</w:t>
      </w:r>
    </w:p>
    <w:p w14:paraId="2856869F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Permanent = false,</w:t>
      </w:r>
    </w:p>
    <w:p w14:paraId="1A773803" w14:textId="3346D42F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</w:t>
      </w:r>
      <w:proofErr w:type="spellStart"/>
      <w:r w:rsidRPr="00407F01">
        <w:rPr>
          <w:lang w:val="en-IN"/>
        </w:rPr>
        <w:t>DateOfBirth</w:t>
      </w:r>
      <w:proofErr w:type="spellEnd"/>
      <w:r w:rsidRPr="00407F01">
        <w:rPr>
          <w:lang w:val="en-IN"/>
        </w:rPr>
        <w:t xml:space="preserve"> = new </w:t>
      </w:r>
      <w:proofErr w:type="spellStart"/>
      <w:proofErr w:type="gramStart"/>
      <w:r w:rsidRPr="00407F01">
        <w:rPr>
          <w:lang w:val="en-IN"/>
        </w:rPr>
        <w:t>DateTime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199</w:t>
      </w:r>
      <w:r w:rsidR="00E35680">
        <w:rPr>
          <w:lang w:val="en-IN"/>
        </w:rPr>
        <w:t>8</w:t>
      </w:r>
      <w:r w:rsidRPr="00407F01">
        <w:rPr>
          <w:lang w:val="en-IN"/>
        </w:rPr>
        <w:t>, 1</w:t>
      </w:r>
      <w:r w:rsidR="00E35680">
        <w:rPr>
          <w:lang w:val="en-IN"/>
        </w:rPr>
        <w:t>2</w:t>
      </w:r>
      <w:r w:rsidRPr="00407F01">
        <w:rPr>
          <w:lang w:val="en-IN"/>
        </w:rPr>
        <w:t xml:space="preserve">, </w:t>
      </w:r>
      <w:r w:rsidR="00E35680">
        <w:rPr>
          <w:lang w:val="en-IN"/>
        </w:rPr>
        <w:t>3</w:t>
      </w:r>
      <w:r w:rsidRPr="00407F01">
        <w:rPr>
          <w:lang w:val="en-IN"/>
        </w:rPr>
        <w:t>0),</w:t>
      </w:r>
    </w:p>
    <w:p w14:paraId="6AAC920B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Department = new Department </w:t>
      </w:r>
      <w:proofErr w:type="gramStart"/>
      <w:r w:rsidRPr="00407F01">
        <w:rPr>
          <w:lang w:val="en-IN"/>
        </w:rPr>
        <w:t>{ Id</w:t>
      </w:r>
      <w:proofErr w:type="gramEnd"/>
      <w:r w:rsidRPr="00407F01">
        <w:rPr>
          <w:lang w:val="en-IN"/>
        </w:rPr>
        <w:t xml:space="preserve"> = 102, Name = "HR</w:t>
      </w:r>
      <w:proofErr w:type="gramStart"/>
      <w:r w:rsidRPr="00407F01">
        <w:rPr>
          <w:lang w:val="en-IN"/>
        </w:rPr>
        <w:t>" }</w:t>
      </w:r>
      <w:proofErr w:type="gramEnd"/>
      <w:r w:rsidRPr="00407F01">
        <w:rPr>
          <w:lang w:val="en-IN"/>
        </w:rPr>
        <w:t>,</w:t>
      </w:r>
    </w:p>
    <w:p w14:paraId="796BB0B8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Skills = new List&lt;Skill&gt;</w:t>
      </w:r>
    </w:p>
    <w:p w14:paraId="3367854C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{</w:t>
      </w:r>
    </w:p>
    <w:p w14:paraId="2571713A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    new Skill </w:t>
      </w:r>
      <w:proofErr w:type="gramStart"/>
      <w:r w:rsidRPr="00407F01">
        <w:rPr>
          <w:lang w:val="en-IN"/>
        </w:rPr>
        <w:t>{ Id</w:t>
      </w:r>
      <w:proofErr w:type="gramEnd"/>
      <w:r w:rsidRPr="00407F01">
        <w:rPr>
          <w:lang w:val="en-IN"/>
        </w:rPr>
        <w:t xml:space="preserve"> = 3, Name = "Excel</w:t>
      </w:r>
      <w:proofErr w:type="gramStart"/>
      <w:r w:rsidRPr="00407F01">
        <w:rPr>
          <w:lang w:val="en-IN"/>
        </w:rPr>
        <w:t>" }</w:t>
      </w:r>
      <w:proofErr w:type="gramEnd"/>
      <w:r w:rsidRPr="00407F01">
        <w:rPr>
          <w:lang w:val="en-IN"/>
        </w:rPr>
        <w:t>,</w:t>
      </w:r>
    </w:p>
    <w:p w14:paraId="0C1195E4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    new Skill </w:t>
      </w:r>
      <w:proofErr w:type="gramStart"/>
      <w:r w:rsidRPr="00407F01">
        <w:rPr>
          <w:lang w:val="en-IN"/>
        </w:rPr>
        <w:t>{ Id</w:t>
      </w:r>
      <w:proofErr w:type="gramEnd"/>
      <w:r w:rsidRPr="00407F01">
        <w:rPr>
          <w:lang w:val="en-IN"/>
        </w:rPr>
        <w:t xml:space="preserve"> = 4, Name = "Recruitment</w:t>
      </w:r>
      <w:proofErr w:type="gramStart"/>
      <w:r w:rsidRPr="00407F01">
        <w:rPr>
          <w:lang w:val="en-IN"/>
        </w:rPr>
        <w:t>" }</w:t>
      </w:r>
      <w:proofErr w:type="gramEnd"/>
    </w:p>
    <w:p w14:paraId="19AFFAD0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}</w:t>
      </w:r>
    </w:p>
    <w:p w14:paraId="0F35ACC5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}</w:t>
      </w:r>
    </w:p>
    <w:p w14:paraId="1931C5AE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};</w:t>
      </w:r>
    </w:p>
    <w:p w14:paraId="25795BF6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lastRenderedPageBreak/>
        <w:t xml:space="preserve">        }</w:t>
      </w:r>
    </w:p>
    <w:p w14:paraId="3BC9A53D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}</w:t>
      </w:r>
    </w:p>
    <w:p w14:paraId="41D4E9D4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>}</w:t>
      </w:r>
    </w:p>
    <w:p w14:paraId="201B4D99" w14:textId="77777777" w:rsidR="00407F01" w:rsidRPr="00407F01" w:rsidRDefault="00407F01" w:rsidP="00407F01">
      <w:pPr>
        <w:rPr>
          <w:lang w:val="en-IN"/>
        </w:rPr>
      </w:pPr>
    </w:p>
    <w:p w14:paraId="527CA96B" w14:textId="77777777" w:rsidR="00407F01" w:rsidRPr="00407F01" w:rsidRDefault="00407F01" w:rsidP="00407F01">
      <w:pPr>
        <w:rPr>
          <w:b/>
          <w:bCs/>
          <w:u w:val="single"/>
          <w:lang w:val="en-IN"/>
        </w:rPr>
      </w:pPr>
      <w:proofErr w:type="spellStart"/>
      <w:r w:rsidRPr="00407F01">
        <w:rPr>
          <w:b/>
          <w:bCs/>
          <w:u w:val="single"/>
          <w:lang w:val="en-IN"/>
        </w:rPr>
        <w:t>Program.cs</w:t>
      </w:r>
      <w:proofErr w:type="spellEnd"/>
    </w:p>
    <w:p w14:paraId="137C489D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using </w:t>
      </w:r>
      <w:proofErr w:type="spellStart"/>
      <w:r w:rsidRPr="00407F01">
        <w:rPr>
          <w:lang w:val="en-IN"/>
        </w:rPr>
        <w:t>CustomWebApi.Filters</w:t>
      </w:r>
      <w:proofErr w:type="spellEnd"/>
      <w:r w:rsidRPr="00407F01">
        <w:rPr>
          <w:lang w:val="en-IN"/>
        </w:rPr>
        <w:t>;</w:t>
      </w:r>
    </w:p>
    <w:p w14:paraId="21FA613D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using </w:t>
      </w:r>
      <w:proofErr w:type="spellStart"/>
      <w:proofErr w:type="gramStart"/>
      <w:r w:rsidRPr="00407F01">
        <w:rPr>
          <w:lang w:val="en-IN"/>
        </w:rPr>
        <w:t>Microsoft.AspNetCore.Authentication.JwtBearer</w:t>
      </w:r>
      <w:proofErr w:type="spellEnd"/>
      <w:proofErr w:type="gramEnd"/>
      <w:r w:rsidRPr="00407F01">
        <w:rPr>
          <w:lang w:val="en-IN"/>
        </w:rPr>
        <w:t>;</w:t>
      </w:r>
    </w:p>
    <w:p w14:paraId="1D712F76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using </w:t>
      </w:r>
      <w:proofErr w:type="spellStart"/>
      <w:proofErr w:type="gramStart"/>
      <w:r w:rsidRPr="00407F01">
        <w:rPr>
          <w:lang w:val="en-IN"/>
        </w:rPr>
        <w:t>Microsoft.IdentityModel.Tokens</w:t>
      </w:r>
      <w:proofErr w:type="spellEnd"/>
      <w:proofErr w:type="gramEnd"/>
      <w:r w:rsidRPr="00407F01">
        <w:rPr>
          <w:lang w:val="en-IN"/>
        </w:rPr>
        <w:t>;</w:t>
      </w:r>
    </w:p>
    <w:p w14:paraId="1A369497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using </w:t>
      </w:r>
      <w:proofErr w:type="spellStart"/>
      <w:proofErr w:type="gramStart"/>
      <w:r w:rsidRPr="00407F01">
        <w:rPr>
          <w:lang w:val="en-IN"/>
        </w:rPr>
        <w:t>Microsoft.OpenApi.Models</w:t>
      </w:r>
      <w:proofErr w:type="spellEnd"/>
      <w:proofErr w:type="gramEnd"/>
      <w:r w:rsidRPr="00407F01">
        <w:rPr>
          <w:lang w:val="en-IN"/>
        </w:rPr>
        <w:t>;</w:t>
      </w:r>
    </w:p>
    <w:p w14:paraId="3AEF2CB6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using </w:t>
      </w:r>
      <w:proofErr w:type="spellStart"/>
      <w:r w:rsidRPr="00407F01">
        <w:rPr>
          <w:lang w:val="en-IN"/>
        </w:rPr>
        <w:t>System.Text</w:t>
      </w:r>
      <w:proofErr w:type="spellEnd"/>
      <w:r w:rsidRPr="00407F01">
        <w:rPr>
          <w:lang w:val="en-IN"/>
        </w:rPr>
        <w:t>;</w:t>
      </w:r>
    </w:p>
    <w:p w14:paraId="04932361" w14:textId="77777777" w:rsidR="00407F01" w:rsidRPr="00407F01" w:rsidRDefault="00407F01" w:rsidP="00407F01">
      <w:pPr>
        <w:rPr>
          <w:lang w:val="en-IN"/>
        </w:rPr>
      </w:pPr>
    </w:p>
    <w:p w14:paraId="1BC0EAE0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var builder = </w:t>
      </w:r>
      <w:proofErr w:type="spellStart"/>
      <w:r w:rsidRPr="00407F01">
        <w:rPr>
          <w:lang w:val="en-IN"/>
        </w:rPr>
        <w:t>WebApplication.CreateBuilder</w:t>
      </w:r>
      <w:proofErr w:type="spellEnd"/>
      <w:r w:rsidRPr="00407F01">
        <w:rPr>
          <w:lang w:val="en-IN"/>
        </w:rPr>
        <w:t>(</w:t>
      </w:r>
      <w:proofErr w:type="spellStart"/>
      <w:r w:rsidRPr="00407F01">
        <w:rPr>
          <w:lang w:val="en-IN"/>
        </w:rPr>
        <w:t>args</w:t>
      </w:r>
      <w:proofErr w:type="spellEnd"/>
      <w:r w:rsidRPr="00407F01">
        <w:rPr>
          <w:lang w:val="en-IN"/>
        </w:rPr>
        <w:t>);</w:t>
      </w:r>
    </w:p>
    <w:p w14:paraId="52FF5469" w14:textId="77777777" w:rsidR="00407F01" w:rsidRPr="00407F01" w:rsidRDefault="00407F01" w:rsidP="00407F01">
      <w:pPr>
        <w:rPr>
          <w:lang w:val="en-IN"/>
        </w:rPr>
      </w:pPr>
      <w:proofErr w:type="spellStart"/>
      <w:proofErr w:type="gramStart"/>
      <w:r w:rsidRPr="00407F01">
        <w:rPr>
          <w:lang w:val="en-IN"/>
        </w:rPr>
        <w:t>builder.Services.AddControllers</w:t>
      </w:r>
      <w:proofErr w:type="spellEnd"/>
      <w:proofErr w:type="gramEnd"/>
      <w:r w:rsidRPr="00407F01">
        <w:rPr>
          <w:lang w:val="en-IN"/>
        </w:rPr>
        <w:t>(options =&gt;</w:t>
      </w:r>
    </w:p>
    <w:p w14:paraId="28563376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>{</w:t>
      </w:r>
    </w:p>
    <w:p w14:paraId="0E00FE40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</w:t>
      </w:r>
      <w:proofErr w:type="spellStart"/>
      <w:proofErr w:type="gramStart"/>
      <w:r w:rsidRPr="00407F01">
        <w:rPr>
          <w:lang w:val="en-IN"/>
        </w:rPr>
        <w:t>options.Filters.Add</w:t>
      </w:r>
      <w:proofErr w:type="spellEnd"/>
      <w:proofErr w:type="gramEnd"/>
      <w:r w:rsidRPr="00407F01">
        <w:rPr>
          <w:lang w:val="en-IN"/>
        </w:rPr>
        <w:t>&lt;</w:t>
      </w:r>
      <w:proofErr w:type="spellStart"/>
      <w:r w:rsidRPr="00407F01">
        <w:rPr>
          <w:lang w:val="en-IN"/>
        </w:rPr>
        <w:t>CustomExceptionFilter</w:t>
      </w:r>
      <w:proofErr w:type="spellEnd"/>
      <w:proofErr w:type="gramStart"/>
      <w:r w:rsidRPr="00407F01">
        <w:rPr>
          <w:lang w:val="en-IN"/>
        </w:rPr>
        <w:t>&gt;(</w:t>
      </w:r>
      <w:proofErr w:type="gramEnd"/>
      <w:r w:rsidRPr="00407F01">
        <w:rPr>
          <w:lang w:val="en-IN"/>
        </w:rPr>
        <w:t>);</w:t>
      </w:r>
    </w:p>
    <w:p w14:paraId="5726A28F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>});</w:t>
      </w:r>
    </w:p>
    <w:p w14:paraId="00372278" w14:textId="77777777" w:rsidR="00407F01" w:rsidRPr="00407F01" w:rsidRDefault="00407F01" w:rsidP="00407F01">
      <w:pPr>
        <w:rPr>
          <w:lang w:val="en-IN"/>
        </w:rPr>
      </w:pPr>
      <w:proofErr w:type="spellStart"/>
      <w:proofErr w:type="gramStart"/>
      <w:r w:rsidRPr="00407F01">
        <w:rPr>
          <w:lang w:val="en-IN"/>
        </w:rPr>
        <w:t>builder.Services.AddScoped</w:t>
      </w:r>
      <w:proofErr w:type="spellEnd"/>
      <w:proofErr w:type="gramEnd"/>
      <w:r w:rsidRPr="00407F01">
        <w:rPr>
          <w:lang w:val="en-IN"/>
        </w:rPr>
        <w:t>&lt;</w:t>
      </w:r>
      <w:proofErr w:type="spellStart"/>
      <w:r w:rsidRPr="00407F01">
        <w:rPr>
          <w:lang w:val="en-IN"/>
        </w:rPr>
        <w:t>CustomAuthFilter</w:t>
      </w:r>
      <w:proofErr w:type="spellEnd"/>
      <w:proofErr w:type="gramStart"/>
      <w:r w:rsidRPr="00407F01">
        <w:rPr>
          <w:lang w:val="en-IN"/>
        </w:rPr>
        <w:t>&gt;(</w:t>
      </w:r>
      <w:proofErr w:type="gramEnd"/>
      <w:r w:rsidRPr="00407F01">
        <w:rPr>
          <w:lang w:val="en-IN"/>
        </w:rPr>
        <w:t>);</w:t>
      </w:r>
    </w:p>
    <w:p w14:paraId="5E31F2E4" w14:textId="77777777" w:rsidR="00407F01" w:rsidRPr="00407F01" w:rsidRDefault="00407F01" w:rsidP="00407F01">
      <w:pPr>
        <w:rPr>
          <w:lang w:val="en-IN"/>
        </w:rPr>
      </w:pPr>
      <w:proofErr w:type="spellStart"/>
      <w:proofErr w:type="gramStart"/>
      <w:r w:rsidRPr="00407F01">
        <w:rPr>
          <w:lang w:val="en-IN"/>
        </w:rPr>
        <w:t>builder.Services.AddScoped</w:t>
      </w:r>
      <w:proofErr w:type="spellEnd"/>
      <w:proofErr w:type="gramEnd"/>
      <w:r w:rsidRPr="00407F01">
        <w:rPr>
          <w:lang w:val="en-IN"/>
        </w:rPr>
        <w:t>&lt;</w:t>
      </w:r>
      <w:proofErr w:type="spellStart"/>
      <w:r w:rsidRPr="00407F01">
        <w:rPr>
          <w:lang w:val="en-IN"/>
        </w:rPr>
        <w:t>CustomExceptionFilter</w:t>
      </w:r>
      <w:proofErr w:type="spellEnd"/>
      <w:proofErr w:type="gramStart"/>
      <w:r w:rsidRPr="00407F01">
        <w:rPr>
          <w:lang w:val="en-IN"/>
        </w:rPr>
        <w:t>&gt;(</w:t>
      </w:r>
      <w:proofErr w:type="gramEnd"/>
      <w:r w:rsidRPr="00407F01">
        <w:rPr>
          <w:lang w:val="en-IN"/>
        </w:rPr>
        <w:t>);</w:t>
      </w:r>
    </w:p>
    <w:p w14:paraId="3D3FEF7E" w14:textId="77777777" w:rsidR="00407F01" w:rsidRPr="00407F01" w:rsidRDefault="00407F01" w:rsidP="00407F01">
      <w:pPr>
        <w:rPr>
          <w:lang w:val="en-IN"/>
        </w:rPr>
      </w:pPr>
      <w:proofErr w:type="spellStart"/>
      <w:proofErr w:type="gramStart"/>
      <w:r w:rsidRPr="00407F01">
        <w:rPr>
          <w:lang w:val="en-IN"/>
        </w:rPr>
        <w:t>builder.Services.AddEndpointsApiExplorer</w:t>
      </w:r>
      <w:proofErr w:type="spellEnd"/>
      <w:proofErr w:type="gramEnd"/>
      <w:r w:rsidRPr="00407F01">
        <w:rPr>
          <w:lang w:val="en-IN"/>
        </w:rPr>
        <w:t>();</w:t>
      </w:r>
    </w:p>
    <w:p w14:paraId="58D394C1" w14:textId="77777777" w:rsidR="00407F01" w:rsidRPr="00407F01" w:rsidRDefault="00407F01" w:rsidP="00407F01">
      <w:pPr>
        <w:rPr>
          <w:lang w:val="en-IN"/>
        </w:rPr>
      </w:pPr>
      <w:proofErr w:type="spellStart"/>
      <w:proofErr w:type="gramStart"/>
      <w:r w:rsidRPr="00407F01">
        <w:rPr>
          <w:lang w:val="en-IN"/>
        </w:rPr>
        <w:t>builder.Services.AddSwaggerGen</w:t>
      </w:r>
      <w:proofErr w:type="spellEnd"/>
      <w:proofErr w:type="gramEnd"/>
      <w:r w:rsidRPr="00407F01">
        <w:rPr>
          <w:lang w:val="en-IN"/>
        </w:rPr>
        <w:t>(c =&gt;</w:t>
      </w:r>
    </w:p>
    <w:p w14:paraId="47FEA41A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>{</w:t>
      </w:r>
    </w:p>
    <w:p w14:paraId="0EEA5A2E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</w:t>
      </w:r>
      <w:proofErr w:type="spellStart"/>
      <w:r w:rsidRPr="00407F01">
        <w:rPr>
          <w:lang w:val="en-IN"/>
        </w:rPr>
        <w:t>c.</w:t>
      </w:r>
      <w:proofErr w:type="gramStart"/>
      <w:r w:rsidRPr="00407F01">
        <w:rPr>
          <w:lang w:val="en-IN"/>
        </w:rPr>
        <w:t>SwaggerDoc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 xml:space="preserve">"v1", new </w:t>
      </w:r>
      <w:proofErr w:type="spellStart"/>
      <w:r w:rsidRPr="00407F01">
        <w:rPr>
          <w:lang w:val="en-IN"/>
        </w:rPr>
        <w:t>OpenApiInfo</w:t>
      </w:r>
      <w:proofErr w:type="spellEnd"/>
      <w:r w:rsidRPr="00407F01">
        <w:rPr>
          <w:lang w:val="en-IN"/>
        </w:rPr>
        <w:t xml:space="preserve"> </w:t>
      </w:r>
      <w:proofErr w:type="gramStart"/>
      <w:r w:rsidRPr="00407F01">
        <w:rPr>
          <w:lang w:val="en-IN"/>
        </w:rPr>
        <w:t>{ Title</w:t>
      </w:r>
      <w:proofErr w:type="gramEnd"/>
      <w:r w:rsidRPr="00407F01">
        <w:rPr>
          <w:lang w:val="en-IN"/>
        </w:rPr>
        <w:t xml:space="preserve"> = "</w:t>
      </w:r>
      <w:proofErr w:type="spellStart"/>
      <w:r w:rsidRPr="00407F01">
        <w:rPr>
          <w:lang w:val="en-IN"/>
        </w:rPr>
        <w:t>CustomWebApi</w:t>
      </w:r>
      <w:proofErr w:type="spellEnd"/>
      <w:r w:rsidRPr="00407F01">
        <w:rPr>
          <w:lang w:val="en-IN"/>
        </w:rPr>
        <w:t>", Version = "v1</w:t>
      </w:r>
      <w:proofErr w:type="gramStart"/>
      <w:r w:rsidRPr="00407F01">
        <w:rPr>
          <w:lang w:val="en-IN"/>
        </w:rPr>
        <w:t>" }</w:t>
      </w:r>
      <w:proofErr w:type="gramEnd"/>
      <w:r w:rsidRPr="00407F01">
        <w:rPr>
          <w:lang w:val="en-IN"/>
        </w:rPr>
        <w:t>);</w:t>
      </w:r>
    </w:p>
    <w:p w14:paraId="4F925D4B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</w:t>
      </w:r>
      <w:proofErr w:type="spellStart"/>
      <w:r w:rsidRPr="00407F01">
        <w:rPr>
          <w:lang w:val="en-IN"/>
        </w:rPr>
        <w:t>c.</w:t>
      </w:r>
      <w:proofErr w:type="gramStart"/>
      <w:r w:rsidRPr="00407F01">
        <w:rPr>
          <w:lang w:val="en-IN"/>
        </w:rPr>
        <w:t>AddSecurityDefinition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 xml:space="preserve">"Bearer", new </w:t>
      </w:r>
      <w:proofErr w:type="spellStart"/>
      <w:r w:rsidRPr="00407F01">
        <w:rPr>
          <w:lang w:val="en-IN"/>
        </w:rPr>
        <w:t>OpenApiSecurityScheme</w:t>
      </w:r>
      <w:proofErr w:type="spellEnd"/>
    </w:p>
    <w:p w14:paraId="3D11E422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{</w:t>
      </w:r>
    </w:p>
    <w:p w14:paraId="7269B6AD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In = </w:t>
      </w:r>
      <w:proofErr w:type="spellStart"/>
      <w:r w:rsidRPr="00407F01">
        <w:rPr>
          <w:lang w:val="en-IN"/>
        </w:rPr>
        <w:t>ParameterLocation.Header</w:t>
      </w:r>
      <w:proofErr w:type="spellEnd"/>
      <w:r w:rsidRPr="00407F01">
        <w:rPr>
          <w:lang w:val="en-IN"/>
        </w:rPr>
        <w:t>,</w:t>
      </w:r>
    </w:p>
    <w:p w14:paraId="5C92123E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Description = "Please enter a valid token with Bearer",</w:t>
      </w:r>
    </w:p>
    <w:p w14:paraId="6AD2B70D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lastRenderedPageBreak/>
        <w:t xml:space="preserve">        Name = "Authorization",</w:t>
      </w:r>
    </w:p>
    <w:p w14:paraId="30C56875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Type = </w:t>
      </w:r>
      <w:proofErr w:type="spellStart"/>
      <w:r w:rsidRPr="00407F01">
        <w:rPr>
          <w:lang w:val="en-IN"/>
        </w:rPr>
        <w:t>SecuritySchemeType.ApiKey</w:t>
      </w:r>
      <w:proofErr w:type="spellEnd"/>
      <w:r w:rsidRPr="00407F01">
        <w:rPr>
          <w:lang w:val="en-IN"/>
        </w:rPr>
        <w:t>,</w:t>
      </w:r>
    </w:p>
    <w:p w14:paraId="2045185D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Scheme = "Bearer"</w:t>
      </w:r>
    </w:p>
    <w:p w14:paraId="15C462AF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});</w:t>
      </w:r>
    </w:p>
    <w:p w14:paraId="2A0A7E36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</w:t>
      </w:r>
      <w:proofErr w:type="spellStart"/>
      <w:r w:rsidRPr="00407F01">
        <w:rPr>
          <w:lang w:val="en-IN"/>
        </w:rPr>
        <w:t>c.</w:t>
      </w:r>
      <w:proofErr w:type="gramStart"/>
      <w:r w:rsidRPr="00407F01">
        <w:rPr>
          <w:lang w:val="en-IN"/>
        </w:rPr>
        <w:t>AddSecurityRequirement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 xml:space="preserve">new </w:t>
      </w:r>
      <w:proofErr w:type="spellStart"/>
      <w:r w:rsidRPr="00407F01">
        <w:rPr>
          <w:lang w:val="en-IN"/>
        </w:rPr>
        <w:t>OpenApiSecurityRequirement</w:t>
      </w:r>
      <w:proofErr w:type="spellEnd"/>
      <w:r w:rsidRPr="00407F01">
        <w:rPr>
          <w:lang w:val="en-IN"/>
        </w:rPr>
        <w:t xml:space="preserve"> {</w:t>
      </w:r>
    </w:p>
    <w:p w14:paraId="6F989EA7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{</w:t>
      </w:r>
    </w:p>
    <w:p w14:paraId="4D0B5FFB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new </w:t>
      </w:r>
      <w:proofErr w:type="spellStart"/>
      <w:r w:rsidRPr="00407F01">
        <w:rPr>
          <w:lang w:val="en-IN"/>
        </w:rPr>
        <w:t>OpenApiSecurityScheme</w:t>
      </w:r>
      <w:proofErr w:type="spellEnd"/>
      <w:r w:rsidRPr="00407F01">
        <w:rPr>
          <w:lang w:val="en-IN"/>
        </w:rPr>
        <w:t xml:space="preserve"> {</w:t>
      </w:r>
    </w:p>
    <w:p w14:paraId="486E0F01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Reference = new </w:t>
      </w:r>
      <w:proofErr w:type="spellStart"/>
      <w:r w:rsidRPr="00407F01">
        <w:rPr>
          <w:lang w:val="en-IN"/>
        </w:rPr>
        <w:t>OpenApiReference</w:t>
      </w:r>
      <w:proofErr w:type="spellEnd"/>
      <w:r w:rsidRPr="00407F01">
        <w:rPr>
          <w:lang w:val="en-IN"/>
        </w:rPr>
        <w:t xml:space="preserve"> {</w:t>
      </w:r>
    </w:p>
    <w:p w14:paraId="414265A4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Type = </w:t>
      </w:r>
      <w:proofErr w:type="spellStart"/>
      <w:r w:rsidRPr="00407F01">
        <w:rPr>
          <w:lang w:val="en-IN"/>
        </w:rPr>
        <w:t>ReferenceType.SecurityScheme</w:t>
      </w:r>
      <w:proofErr w:type="spellEnd"/>
      <w:r w:rsidRPr="00407F01">
        <w:rPr>
          <w:lang w:val="en-IN"/>
        </w:rPr>
        <w:t>,</w:t>
      </w:r>
    </w:p>
    <w:p w14:paraId="2B421AF9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    Id = "Bearer"</w:t>
      </w:r>
    </w:p>
    <w:p w14:paraId="2211867E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    }</w:t>
      </w:r>
    </w:p>
    <w:p w14:paraId="156166EB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},</w:t>
      </w:r>
    </w:p>
    <w:p w14:paraId="54B6025D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    new </w:t>
      </w:r>
      <w:proofErr w:type="gramStart"/>
      <w:r w:rsidRPr="00407F01">
        <w:rPr>
          <w:lang w:val="en-IN"/>
        </w:rPr>
        <w:t>string[</w:t>
      </w:r>
      <w:proofErr w:type="gramEnd"/>
      <w:r w:rsidRPr="00407F01">
        <w:rPr>
          <w:lang w:val="en-IN"/>
        </w:rPr>
        <w:t>] {}</w:t>
      </w:r>
    </w:p>
    <w:p w14:paraId="65857E14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}</w:t>
      </w:r>
    </w:p>
    <w:p w14:paraId="4D42AC5E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});</w:t>
      </w:r>
    </w:p>
    <w:p w14:paraId="11DB6998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>});</w:t>
      </w:r>
    </w:p>
    <w:p w14:paraId="296E9EB9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var </w:t>
      </w:r>
      <w:proofErr w:type="spellStart"/>
      <w:r w:rsidRPr="00407F01">
        <w:rPr>
          <w:lang w:val="en-IN"/>
        </w:rPr>
        <w:t>securityKey</w:t>
      </w:r>
      <w:proofErr w:type="spellEnd"/>
      <w:r w:rsidRPr="00407F01">
        <w:rPr>
          <w:lang w:val="en-IN"/>
        </w:rPr>
        <w:t xml:space="preserve"> = "</w:t>
      </w:r>
      <w:proofErr w:type="spellStart"/>
      <w:proofErr w:type="gramStart"/>
      <w:r w:rsidRPr="00407F01">
        <w:rPr>
          <w:lang w:val="en-IN"/>
        </w:rPr>
        <w:t>mysuperduperultrasecretkey</w:t>
      </w:r>
      <w:proofErr w:type="spellEnd"/>
      <w:r w:rsidRPr="00407F01">
        <w:rPr>
          <w:lang w:val="en-IN"/>
        </w:rPr>
        <w:t>!@</w:t>
      </w:r>
      <w:proofErr w:type="gramEnd"/>
      <w:r w:rsidRPr="00407F01">
        <w:rPr>
          <w:lang w:val="en-IN"/>
        </w:rPr>
        <w:t>123456789";</w:t>
      </w:r>
    </w:p>
    <w:p w14:paraId="13CBE305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var </w:t>
      </w:r>
      <w:proofErr w:type="spellStart"/>
      <w:r w:rsidRPr="00407F01">
        <w:rPr>
          <w:lang w:val="en-IN"/>
        </w:rPr>
        <w:t>symmetricSecurityKey</w:t>
      </w:r>
      <w:proofErr w:type="spellEnd"/>
      <w:r w:rsidRPr="00407F01">
        <w:rPr>
          <w:lang w:val="en-IN"/>
        </w:rPr>
        <w:t xml:space="preserve"> = new </w:t>
      </w:r>
      <w:proofErr w:type="spellStart"/>
      <w:proofErr w:type="gramStart"/>
      <w:r w:rsidRPr="00407F01">
        <w:rPr>
          <w:lang w:val="en-IN"/>
        </w:rPr>
        <w:t>SymmetricSecurityKey</w:t>
      </w:r>
      <w:proofErr w:type="spellEnd"/>
      <w:r w:rsidRPr="00407F01">
        <w:rPr>
          <w:lang w:val="en-IN"/>
        </w:rPr>
        <w:t>(</w:t>
      </w:r>
      <w:proofErr w:type="gramEnd"/>
      <w:r w:rsidRPr="00407F01">
        <w:rPr>
          <w:lang w:val="en-IN"/>
        </w:rPr>
        <w:t>Encoding.UTF</w:t>
      </w:r>
      <w:proofErr w:type="gramStart"/>
      <w:r w:rsidRPr="00407F01">
        <w:rPr>
          <w:lang w:val="en-IN"/>
        </w:rPr>
        <w:t>8.GetBytes</w:t>
      </w:r>
      <w:proofErr w:type="gramEnd"/>
      <w:r w:rsidRPr="00407F01">
        <w:rPr>
          <w:lang w:val="en-IN"/>
        </w:rPr>
        <w:t>(</w:t>
      </w:r>
      <w:proofErr w:type="spellStart"/>
      <w:r w:rsidRPr="00407F01">
        <w:rPr>
          <w:lang w:val="en-IN"/>
        </w:rPr>
        <w:t>securityKey</w:t>
      </w:r>
      <w:proofErr w:type="spellEnd"/>
      <w:r w:rsidRPr="00407F01">
        <w:rPr>
          <w:lang w:val="en-IN"/>
        </w:rPr>
        <w:t>));</w:t>
      </w:r>
    </w:p>
    <w:p w14:paraId="0FD0F90E" w14:textId="77777777" w:rsidR="00407F01" w:rsidRPr="00407F01" w:rsidRDefault="00407F01" w:rsidP="00407F01">
      <w:pPr>
        <w:rPr>
          <w:lang w:val="en-IN"/>
        </w:rPr>
      </w:pPr>
      <w:proofErr w:type="spellStart"/>
      <w:proofErr w:type="gramStart"/>
      <w:r w:rsidRPr="00407F01">
        <w:rPr>
          <w:lang w:val="en-IN"/>
        </w:rPr>
        <w:t>builder.Services.AddAuthentication</w:t>
      </w:r>
      <w:proofErr w:type="spellEnd"/>
      <w:proofErr w:type="gramEnd"/>
      <w:r w:rsidRPr="00407F01">
        <w:rPr>
          <w:lang w:val="en-IN"/>
        </w:rPr>
        <w:t>(x =&gt;</w:t>
      </w:r>
    </w:p>
    <w:p w14:paraId="5EEF5770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>{</w:t>
      </w:r>
    </w:p>
    <w:p w14:paraId="1EFA5D39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</w:t>
      </w:r>
      <w:proofErr w:type="spellStart"/>
      <w:r w:rsidRPr="00407F01">
        <w:rPr>
          <w:lang w:val="en-IN"/>
        </w:rPr>
        <w:t>x.DefaultAuthenticateScheme</w:t>
      </w:r>
      <w:proofErr w:type="spellEnd"/>
      <w:r w:rsidRPr="00407F01">
        <w:rPr>
          <w:lang w:val="en-IN"/>
        </w:rPr>
        <w:t xml:space="preserve"> = </w:t>
      </w:r>
      <w:proofErr w:type="spellStart"/>
      <w:r w:rsidRPr="00407F01">
        <w:rPr>
          <w:lang w:val="en-IN"/>
        </w:rPr>
        <w:t>JwtBearerDefaults.AuthenticationScheme</w:t>
      </w:r>
      <w:proofErr w:type="spellEnd"/>
      <w:r w:rsidRPr="00407F01">
        <w:rPr>
          <w:lang w:val="en-IN"/>
        </w:rPr>
        <w:t>;</w:t>
      </w:r>
    </w:p>
    <w:p w14:paraId="05D71F04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</w:t>
      </w:r>
      <w:proofErr w:type="spellStart"/>
      <w:r w:rsidRPr="00407F01">
        <w:rPr>
          <w:lang w:val="en-IN"/>
        </w:rPr>
        <w:t>x.DefaultChallengeScheme</w:t>
      </w:r>
      <w:proofErr w:type="spellEnd"/>
      <w:r w:rsidRPr="00407F01">
        <w:rPr>
          <w:lang w:val="en-IN"/>
        </w:rPr>
        <w:t xml:space="preserve"> = </w:t>
      </w:r>
      <w:proofErr w:type="spellStart"/>
      <w:r w:rsidRPr="00407F01">
        <w:rPr>
          <w:lang w:val="en-IN"/>
        </w:rPr>
        <w:t>JwtBearerDefaults.AuthenticationScheme</w:t>
      </w:r>
      <w:proofErr w:type="spellEnd"/>
      <w:r w:rsidRPr="00407F01">
        <w:rPr>
          <w:lang w:val="en-IN"/>
        </w:rPr>
        <w:t>;</w:t>
      </w:r>
    </w:p>
    <w:p w14:paraId="28CD7E9F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</w:t>
      </w:r>
      <w:proofErr w:type="spellStart"/>
      <w:r w:rsidRPr="00407F01">
        <w:rPr>
          <w:lang w:val="en-IN"/>
        </w:rPr>
        <w:t>x.DefaultSignInScheme</w:t>
      </w:r>
      <w:proofErr w:type="spellEnd"/>
      <w:r w:rsidRPr="00407F01">
        <w:rPr>
          <w:lang w:val="en-IN"/>
        </w:rPr>
        <w:t xml:space="preserve"> = </w:t>
      </w:r>
      <w:proofErr w:type="spellStart"/>
      <w:r w:rsidRPr="00407F01">
        <w:rPr>
          <w:lang w:val="en-IN"/>
        </w:rPr>
        <w:t>JwtBearerDefaults.AuthenticationScheme</w:t>
      </w:r>
      <w:proofErr w:type="spellEnd"/>
      <w:r w:rsidRPr="00407F01">
        <w:rPr>
          <w:lang w:val="en-IN"/>
        </w:rPr>
        <w:t>;</w:t>
      </w:r>
    </w:p>
    <w:p w14:paraId="6E7F6D01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>})</w:t>
      </w:r>
    </w:p>
    <w:p w14:paraId="2985B800" w14:textId="77777777" w:rsidR="00407F01" w:rsidRPr="00407F01" w:rsidRDefault="00407F01" w:rsidP="00407F01">
      <w:pPr>
        <w:rPr>
          <w:lang w:val="en-IN"/>
        </w:rPr>
      </w:pPr>
      <w:proofErr w:type="gramStart"/>
      <w:r w:rsidRPr="00407F01">
        <w:rPr>
          <w:lang w:val="en-IN"/>
        </w:rPr>
        <w:t>.</w:t>
      </w:r>
      <w:proofErr w:type="spellStart"/>
      <w:r w:rsidRPr="00407F01">
        <w:rPr>
          <w:lang w:val="en-IN"/>
        </w:rPr>
        <w:t>AddJwtBearer</w:t>
      </w:r>
      <w:proofErr w:type="spellEnd"/>
      <w:proofErr w:type="gramEnd"/>
      <w:r w:rsidRPr="00407F01">
        <w:rPr>
          <w:lang w:val="en-IN"/>
        </w:rPr>
        <w:t>(</w:t>
      </w:r>
      <w:proofErr w:type="spellStart"/>
      <w:r w:rsidRPr="00407F01">
        <w:rPr>
          <w:lang w:val="en-IN"/>
        </w:rPr>
        <w:t>JwtBearerDefaults.AuthenticationScheme</w:t>
      </w:r>
      <w:proofErr w:type="spellEnd"/>
      <w:r w:rsidRPr="00407F01">
        <w:rPr>
          <w:lang w:val="en-IN"/>
        </w:rPr>
        <w:t>, x =&gt;</w:t>
      </w:r>
    </w:p>
    <w:p w14:paraId="09F09C90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lastRenderedPageBreak/>
        <w:t>{</w:t>
      </w:r>
    </w:p>
    <w:p w14:paraId="6EB2FB81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</w:t>
      </w:r>
      <w:proofErr w:type="spellStart"/>
      <w:r w:rsidRPr="00407F01">
        <w:rPr>
          <w:lang w:val="en-IN"/>
        </w:rPr>
        <w:t>x.TokenValidationParameters</w:t>
      </w:r>
      <w:proofErr w:type="spellEnd"/>
      <w:r w:rsidRPr="00407F01">
        <w:rPr>
          <w:lang w:val="en-IN"/>
        </w:rPr>
        <w:t xml:space="preserve"> = new </w:t>
      </w:r>
      <w:proofErr w:type="spellStart"/>
      <w:r w:rsidRPr="00407F01">
        <w:rPr>
          <w:lang w:val="en-IN"/>
        </w:rPr>
        <w:t>TokenValidationParameters</w:t>
      </w:r>
      <w:proofErr w:type="spellEnd"/>
    </w:p>
    <w:p w14:paraId="636770BB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{</w:t>
      </w:r>
    </w:p>
    <w:p w14:paraId="125CB34B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</w:t>
      </w:r>
      <w:proofErr w:type="spellStart"/>
      <w:r w:rsidRPr="00407F01">
        <w:rPr>
          <w:lang w:val="en-IN"/>
        </w:rPr>
        <w:t>ValidateIssuer</w:t>
      </w:r>
      <w:proofErr w:type="spellEnd"/>
      <w:r w:rsidRPr="00407F01">
        <w:rPr>
          <w:lang w:val="en-IN"/>
        </w:rPr>
        <w:t xml:space="preserve"> = true,</w:t>
      </w:r>
    </w:p>
    <w:p w14:paraId="0956F34E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</w:t>
      </w:r>
      <w:proofErr w:type="spellStart"/>
      <w:r w:rsidRPr="00407F01">
        <w:rPr>
          <w:lang w:val="en-IN"/>
        </w:rPr>
        <w:t>ValidateAudience</w:t>
      </w:r>
      <w:proofErr w:type="spellEnd"/>
      <w:r w:rsidRPr="00407F01">
        <w:rPr>
          <w:lang w:val="en-IN"/>
        </w:rPr>
        <w:t xml:space="preserve"> = true,</w:t>
      </w:r>
    </w:p>
    <w:p w14:paraId="67C0AD82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</w:t>
      </w:r>
      <w:proofErr w:type="spellStart"/>
      <w:r w:rsidRPr="00407F01">
        <w:rPr>
          <w:lang w:val="en-IN"/>
        </w:rPr>
        <w:t>ValidateLifetime</w:t>
      </w:r>
      <w:proofErr w:type="spellEnd"/>
      <w:r w:rsidRPr="00407F01">
        <w:rPr>
          <w:lang w:val="en-IN"/>
        </w:rPr>
        <w:t xml:space="preserve"> = true,</w:t>
      </w:r>
    </w:p>
    <w:p w14:paraId="65CD3A94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</w:t>
      </w:r>
      <w:proofErr w:type="spellStart"/>
      <w:r w:rsidRPr="00407F01">
        <w:rPr>
          <w:lang w:val="en-IN"/>
        </w:rPr>
        <w:t>ValidateIssuerSigningKey</w:t>
      </w:r>
      <w:proofErr w:type="spellEnd"/>
      <w:r w:rsidRPr="00407F01">
        <w:rPr>
          <w:lang w:val="en-IN"/>
        </w:rPr>
        <w:t xml:space="preserve"> = true,</w:t>
      </w:r>
    </w:p>
    <w:p w14:paraId="0D4D1E41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</w:t>
      </w:r>
      <w:proofErr w:type="spellStart"/>
      <w:r w:rsidRPr="00407F01">
        <w:rPr>
          <w:lang w:val="en-IN"/>
        </w:rPr>
        <w:t>ValidIssuer</w:t>
      </w:r>
      <w:proofErr w:type="spellEnd"/>
      <w:r w:rsidRPr="00407F01">
        <w:rPr>
          <w:lang w:val="en-IN"/>
        </w:rPr>
        <w:t xml:space="preserve"> = "</w:t>
      </w:r>
      <w:proofErr w:type="spellStart"/>
      <w:r w:rsidRPr="00407F01">
        <w:rPr>
          <w:lang w:val="en-IN"/>
        </w:rPr>
        <w:t>mySystem</w:t>
      </w:r>
      <w:proofErr w:type="spellEnd"/>
      <w:r w:rsidRPr="00407F01">
        <w:rPr>
          <w:lang w:val="en-IN"/>
        </w:rPr>
        <w:t>",</w:t>
      </w:r>
    </w:p>
    <w:p w14:paraId="628E58F6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</w:t>
      </w:r>
      <w:proofErr w:type="spellStart"/>
      <w:r w:rsidRPr="00407F01">
        <w:rPr>
          <w:lang w:val="en-IN"/>
        </w:rPr>
        <w:t>ValidAudience</w:t>
      </w:r>
      <w:proofErr w:type="spellEnd"/>
      <w:r w:rsidRPr="00407F01">
        <w:rPr>
          <w:lang w:val="en-IN"/>
        </w:rPr>
        <w:t xml:space="preserve"> = "</w:t>
      </w:r>
      <w:proofErr w:type="spellStart"/>
      <w:r w:rsidRPr="00407F01">
        <w:rPr>
          <w:lang w:val="en-IN"/>
        </w:rPr>
        <w:t>myUsers</w:t>
      </w:r>
      <w:proofErr w:type="spellEnd"/>
      <w:r w:rsidRPr="00407F01">
        <w:rPr>
          <w:lang w:val="en-IN"/>
        </w:rPr>
        <w:t>",</w:t>
      </w:r>
    </w:p>
    <w:p w14:paraId="09F7BBCC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</w:t>
      </w:r>
      <w:proofErr w:type="spellStart"/>
      <w:r w:rsidRPr="00407F01">
        <w:rPr>
          <w:lang w:val="en-IN"/>
        </w:rPr>
        <w:t>IssuerSigningKey</w:t>
      </w:r>
      <w:proofErr w:type="spellEnd"/>
      <w:r w:rsidRPr="00407F01">
        <w:rPr>
          <w:lang w:val="en-IN"/>
        </w:rPr>
        <w:t xml:space="preserve"> = </w:t>
      </w:r>
      <w:proofErr w:type="spellStart"/>
      <w:r w:rsidRPr="00407F01">
        <w:rPr>
          <w:lang w:val="en-IN"/>
        </w:rPr>
        <w:t>symmetricSecurityKey</w:t>
      </w:r>
      <w:proofErr w:type="spellEnd"/>
      <w:r w:rsidRPr="00407F01">
        <w:rPr>
          <w:lang w:val="en-IN"/>
        </w:rPr>
        <w:t>,</w:t>
      </w:r>
    </w:p>
    <w:p w14:paraId="7FEC4032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    </w:t>
      </w:r>
      <w:proofErr w:type="spellStart"/>
      <w:r w:rsidRPr="00407F01">
        <w:rPr>
          <w:lang w:val="en-IN"/>
        </w:rPr>
        <w:t>ClockSkew</w:t>
      </w:r>
      <w:proofErr w:type="spellEnd"/>
      <w:r w:rsidRPr="00407F01">
        <w:rPr>
          <w:lang w:val="en-IN"/>
        </w:rPr>
        <w:t xml:space="preserve"> = </w:t>
      </w:r>
      <w:proofErr w:type="spellStart"/>
      <w:r w:rsidRPr="00407F01">
        <w:rPr>
          <w:lang w:val="en-IN"/>
        </w:rPr>
        <w:t>TimeSpan.Zero</w:t>
      </w:r>
      <w:proofErr w:type="spellEnd"/>
    </w:p>
    <w:p w14:paraId="2567BC1F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    };</w:t>
      </w:r>
    </w:p>
    <w:p w14:paraId="17A8B1C7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>});</w:t>
      </w:r>
    </w:p>
    <w:p w14:paraId="3DB8E1D4" w14:textId="77777777" w:rsidR="00407F01" w:rsidRPr="00407F01" w:rsidRDefault="00407F01" w:rsidP="00407F01">
      <w:pPr>
        <w:rPr>
          <w:lang w:val="en-IN"/>
        </w:rPr>
      </w:pPr>
      <w:r w:rsidRPr="00407F01">
        <w:rPr>
          <w:lang w:val="en-IN"/>
        </w:rPr>
        <w:t xml:space="preserve">var app = </w:t>
      </w:r>
      <w:proofErr w:type="spellStart"/>
      <w:proofErr w:type="gramStart"/>
      <w:r w:rsidRPr="00407F01">
        <w:rPr>
          <w:lang w:val="en-IN"/>
        </w:rPr>
        <w:t>builder.Build</w:t>
      </w:r>
      <w:proofErr w:type="spellEnd"/>
      <w:proofErr w:type="gramEnd"/>
      <w:r w:rsidRPr="00407F01">
        <w:rPr>
          <w:lang w:val="en-IN"/>
        </w:rPr>
        <w:t>();</w:t>
      </w:r>
    </w:p>
    <w:p w14:paraId="78BC673E" w14:textId="77777777" w:rsidR="00407F01" w:rsidRPr="00407F01" w:rsidRDefault="00407F01" w:rsidP="00407F01">
      <w:pPr>
        <w:rPr>
          <w:lang w:val="en-IN"/>
        </w:rPr>
      </w:pPr>
      <w:proofErr w:type="spellStart"/>
      <w:proofErr w:type="gramStart"/>
      <w:r w:rsidRPr="00407F01">
        <w:rPr>
          <w:lang w:val="en-IN"/>
        </w:rPr>
        <w:t>app.UseSwagger</w:t>
      </w:r>
      <w:proofErr w:type="spellEnd"/>
      <w:proofErr w:type="gramEnd"/>
      <w:r w:rsidRPr="00407F01">
        <w:rPr>
          <w:lang w:val="en-IN"/>
        </w:rPr>
        <w:t>();</w:t>
      </w:r>
    </w:p>
    <w:p w14:paraId="6ED19E92" w14:textId="77777777" w:rsidR="00407F01" w:rsidRPr="00407F01" w:rsidRDefault="00407F01" w:rsidP="00407F01">
      <w:pPr>
        <w:rPr>
          <w:lang w:val="en-IN"/>
        </w:rPr>
      </w:pPr>
      <w:proofErr w:type="spellStart"/>
      <w:proofErr w:type="gramStart"/>
      <w:r w:rsidRPr="00407F01">
        <w:rPr>
          <w:lang w:val="en-IN"/>
        </w:rPr>
        <w:t>app.UseSwaggerUI</w:t>
      </w:r>
      <w:proofErr w:type="spellEnd"/>
      <w:proofErr w:type="gramEnd"/>
      <w:r w:rsidRPr="00407F01">
        <w:rPr>
          <w:lang w:val="en-IN"/>
        </w:rPr>
        <w:t>();</w:t>
      </w:r>
    </w:p>
    <w:p w14:paraId="7ABD3A5A" w14:textId="77777777" w:rsidR="00407F01" w:rsidRPr="00407F01" w:rsidRDefault="00407F01" w:rsidP="00407F01">
      <w:pPr>
        <w:rPr>
          <w:lang w:val="en-IN"/>
        </w:rPr>
      </w:pPr>
      <w:proofErr w:type="spellStart"/>
      <w:proofErr w:type="gramStart"/>
      <w:r w:rsidRPr="00407F01">
        <w:rPr>
          <w:lang w:val="en-IN"/>
        </w:rPr>
        <w:t>app.UseAuthentication</w:t>
      </w:r>
      <w:proofErr w:type="spellEnd"/>
      <w:proofErr w:type="gramEnd"/>
      <w:r w:rsidRPr="00407F01">
        <w:rPr>
          <w:lang w:val="en-IN"/>
        </w:rPr>
        <w:t xml:space="preserve">();  </w:t>
      </w:r>
    </w:p>
    <w:p w14:paraId="48747D84" w14:textId="77777777" w:rsidR="00407F01" w:rsidRPr="00407F01" w:rsidRDefault="00407F01" w:rsidP="00407F01">
      <w:pPr>
        <w:rPr>
          <w:lang w:val="en-IN"/>
        </w:rPr>
      </w:pPr>
      <w:proofErr w:type="spellStart"/>
      <w:proofErr w:type="gramStart"/>
      <w:r w:rsidRPr="00407F01">
        <w:rPr>
          <w:lang w:val="en-IN"/>
        </w:rPr>
        <w:t>app.UseAuthorization</w:t>
      </w:r>
      <w:proofErr w:type="spellEnd"/>
      <w:proofErr w:type="gramEnd"/>
      <w:r w:rsidRPr="00407F01">
        <w:rPr>
          <w:lang w:val="en-IN"/>
        </w:rPr>
        <w:t>();</w:t>
      </w:r>
    </w:p>
    <w:p w14:paraId="37FFFD4E" w14:textId="77777777" w:rsidR="00407F01" w:rsidRPr="00407F01" w:rsidRDefault="00407F01" w:rsidP="00407F01">
      <w:pPr>
        <w:rPr>
          <w:lang w:val="en-IN"/>
        </w:rPr>
      </w:pPr>
      <w:proofErr w:type="spellStart"/>
      <w:proofErr w:type="gramStart"/>
      <w:r w:rsidRPr="00407F01">
        <w:rPr>
          <w:lang w:val="en-IN"/>
        </w:rPr>
        <w:t>app.MapControllers</w:t>
      </w:r>
      <w:proofErr w:type="spellEnd"/>
      <w:proofErr w:type="gramEnd"/>
      <w:r w:rsidRPr="00407F01">
        <w:rPr>
          <w:lang w:val="en-IN"/>
        </w:rPr>
        <w:t>();</w:t>
      </w:r>
    </w:p>
    <w:p w14:paraId="72A576B2" w14:textId="77777777" w:rsidR="00407F01" w:rsidRPr="00407F01" w:rsidRDefault="00407F01" w:rsidP="00407F01">
      <w:pPr>
        <w:rPr>
          <w:lang w:val="en-IN"/>
        </w:rPr>
      </w:pPr>
      <w:proofErr w:type="spellStart"/>
      <w:proofErr w:type="gramStart"/>
      <w:r w:rsidRPr="00407F01">
        <w:rPr>
          <w:lang w:val="en-IN"/>
        </w:rPr>
        <w:t>app.Run</w:t>
      </w:r>
      <w:proofErr w:type="spellEnd"/>
      <w:proofErr w:type="gramEnd"/>
      <w:r w:rsidRPr="00407F01">
        <w:rPr>
          <w:lang w:val="en-IN"/>
        </w:rPr>
        <w:t>();</w:t>
      </w:r>
    </w:p>
    <w:p w14:paraId="50C770F1" w14:textId="77777777" w:rsidR="00407F01" w:rsidRPr="00407F01" w:rsidRDefault="00407F01" w:rsidP="00407F01">
      <w:pPr>
        <w:rPr>
          <w:lang w:val="en-IN"/>
        </w:rPr>
      </w:pPr>
    </w:p>
    <w:p w14:paraId="4DC0F2D5" w14:textId="4A5C0EC3" w:rsidR="00407F01" w:rsidRDefault="00E35680" w:rsidP="00407F01">
      <w:r>
        <w:rPr>
          <w:noProof/>
        </w:rPr>
        <w:lastRenderedPageBreak/>
        <w:drawing>
          <wp:inline distT="0" distB="0" distL="0" distR="0" wp14:anchorId="2BC1F353" wp14:editId="29B07CB2">
            <wp:extent cx="5486400" cy="2442845"/>
            <wp:effectExtent l="0" t="0" r="0" b="0"/>
            <wp:docPr id="11565121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65D14" w14:textId="0FFA990D" w:rsidR="00E35680" w:rsidRDefault="00E35680" w:rsidP="00407F01">
      <w:r>
        <w:rPr>
          <w:noProof/>
        </w:rPr>
        <w:drawing>
          <wp:inline distT="0" distB="0" distL="0" distR="0" wp14:anchorId="2BF148C9" wp14:editId="2D3CCBC8">
            <wp:extent cx="5486400" cy="1972945"/>
            <wp:effectExtent l="0" t="0" r="0" b="8255"/>
            <wp:docPr id="5936311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99443" w14:textId="107A6CDB" w:rsidR="00E35680" w:rsidRPr="00407F01" w:rsidRDefault="00E35680" w:rsidP="00407F01">
      <w:r>
        <w:rPr>
          <w:noProof/>
        </w:rPr>
        <w:drawing>
          <wp:inline distT="0" distB="0" distL="0" distR="0" wp14:anchorId="253CBD50" wp14:editId="4442B967">
            <wp:extent cx="5486400" cy="2392045"/>
            <wp:effectExtent l="0" t="0" r="0" b="8255"/>
            <wp:docPr id="15487685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5680" w:rsidRPr="00407F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416C6" w14:textId="77777777" w:rsidR="001F18A8" w:rsidRDefault="001F18A8" w:rsidP="00665D9D">
      <w:pPr>
        <w:spacing w:after="0" w:line="240" w:lineRule="auto"/>
      </w:pPr>
      <w:r>
        <w:separator/>
      </w:r>
    </w:p>
  </w:endnote>
  <w:endnote w:type="continuationSeparator" w:id="0">
    <w:p w14:paraId="52DC283B" w14:textId="77777777" w:rsidR="001F18A8" w:rsidRDefault="001F18A8" w:rsidP="00665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4341A" w14:textId="77777777" w:rsidR="001F18A8" w:rsidRDefault="001F18A8" w:rsidP="00665D9D">
      <w:pPr>
        <w:spacing w:after="0" w:line="240" w:lineRule="auto"/>
      </w:pPr>
      <w:r>
        <w:separator/>
      </w:r>
    </w:p>
  </w:footnote>
  <w:footnote w:type="continuationSeparator" w:id="0">
    <w:p w14:paraId="0660CA78" w14:textId="77777777" w:rsidR="001F18A8" w:rsidRDefault="001F18A8" w:rsidP="00665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2778752">
    <w:abstractNumId w:val="8"/>
  </w:num>
  <w:num w:numId="2" w16cid:durableId="1244296042">
    <w:abstractNumId w:val="6"/>
  </w:num>
  <w:num w:numId="3" w16cid:durableId="660350460">
    <w:abstractNumId w:val="5"/>
  </w:num>
  <w:num w:numId="4" w16cid:durableId="564996418">
    <w:abstractNumId w:val="4"/>
  </w:num>
  <w:num w:numId="5" w16cid:durableId="332538303">
    <w:abstractNumId w:val="7"/>
  </w:num>
  <w:num w:numId="6" w16cid:durableId="1757824359">
    <w:abstractNumId w:val="3"/>
  </w:num>
  <w:num w:numId="7" w16cid:durableId="1941142229">
    <w:abstractNumId w:val="2"/>
  </w:num>
  <w:num w:numId="8" w16cid:durableId="882715193">
    <w:abstractNumId w:val="1"/>
  </w:num>
  <w:num w:numId="9" w16cid:durableId="1805852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A1A"/>
    <w:rsid w:val="00034616"/>
    <w:rsid w:val="0006063C"/>
    <w:rsid w:val="0015074B"/>
    <w:rsid w:val="001F18A8"/>
    <w:rsid w:val="0029639D"/>
    <w:rsid w:val="00326F90"/>
    <w:rsid w:val="00407F01"/>
    <w:rsid w:val="005C4AE2"/>
    <w:rsid w:val="00665D9D"/>
    <w:rsid w:val="00A17889"/>
    <w:rsid w:val="00AA1D8D"/>
    <w:rsid w:val="00B47730"/>
    <w:rsid w:val="00C54429"/>
    <w:rsid w:val="00CB0664"/>
    <w:rsid w:val="00E356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56C968"/>
  <w14:defaultImageDpi w14:val="300"/>
  <w15:docId w15:val="{E6976133-F484-4A58-AED8-49A2B57C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3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</Pages>
  <Words>2666</Words>
  <Characters>15201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Nirbhik Mandal</cp:lastModifiedBy>
  <cp:revision>3</cp:revision>
  <dcterms:created xsi:type="dcterms:W3CDTF">2025-07-13T18:16:00Z</dcterms:created>
  <dcterms:modified xsi:type="dcterms:W3CDTF">2025-07-13T18:16:00Z</dcterms:modified>
  <cp:category/>
</cp:coreProperties>
</file>