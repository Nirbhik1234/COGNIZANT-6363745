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0BE0E" w14:textId="77777777" w:rsidR="00E9057B" w:rsidRPr="003E4881" w:rsidRDefault="003E4881" w:rsidP="003E4881">
      <w:pPr>
        <w:pStyle w:val="Title"/>
        <w:jc w:val="center"/>
        <w:rPr>
          <w:color w:val="EE0000"/>
        </w:rPr>
      </w:pPr>
      <w:r w:rsidRPr="003E4881">
        <w:rPr>
          <w:color w:val="EE0000"/>
        </w:rPr>
        <w:t>Week 2 - NUnit Hands-On</w:t>
      </w:r>
    </w:p>
    <w:p w14:paraId="4FD7F88D" w14:textId="500A35BF" w:rsidR="00E9057B" w:rsidRPr="003E4881" w:rsidRDefault="003E4881">
      <w:pPr>
        <w:rPr>
          <w:rFonts w:ascii="Algerian" w:hAnsi="Algerian"/>
          <w:sz w:val="28"/>
          <w:szCs w:val="28"/>
        </w:rPr>
      </w:pPr>
      <w:r w:rsidRPr="003E4881">
        <w:rPr>
          <w:rFonts w:ascii="Algerian" w:hAnsi="Algerian"/>
          <w:sz w:val="28"/>
          <w:szCs w:val="28"/>
        </w:rPr>
        <w:t>Name: NIRBHIK MANDAL</w:t>
      </w:r>
    </w:p>
    <w:p w14:paraId="2B670E6B" w14:textId="7B901416" w:rsidR="00E9057B" w:rsidRPr="003E4881" w:rsidRDefault="003E4881">
      <w:pPr>
        <w:rPr>
          <w:rFonts w:ascii="Algerian" w:hAnsi="Algerian"/>
          <w:sz w:val="28"/>
          <w:szCs w:val="28"/>
        </w:rPr>
      </w:pPr>
      <w:r w:rsidRPr="003E4881">
        <w:rPr>
          <w:rFonts w:ascii="Algerian" w:hAnsi="Algerian"/>
          <w:sz w:val="28"/>
          <w:szCs w:val="28"/>
        </w:rPr>
        <w:t>Roll Number: 22053081</w:t>
      </w:r>
    </w:p>
    <w:p w14:paraId="2BA0E681" w14:textId="77777777" w:rsidR="00E9057B" w:rsidRPr="003E4881" w:rsidRDefault="003E4881">
      <w:pPr>
        <w:pStyle w:val="Heading1"/>
        <w:rPr>
          <w:color w:val="EE0000"/>
        </w:rPr>
      </w:pPr>
      <w:r w:rsidRPr="003E4881">
        <w:rPr>
          <w:color w:val="EE0000"/>
        </w:rPr>
        <w:t>Objective Overview</w:t>
      </w:r>
    </w:p>
    <w:p w14:paraId="56B7AF37" w14:textId="77777777" w:rsidR="00E9057B" w:rsidRPr="003E4881" w:rsidRDefault="003E4881">
      <w:pPr>
        <w:rPr>
          <w:rFonts w:ascii="Bahnschrift SemiCondensed" w:hAnsi="Bahnschrift SemiCondensed"/>
        </w:rPr>
      </w:pPr>
      <w:r w:rsidRPr="003E4881">
        <w:rPr>
          <w:rFonts w:ascii="Bahnschrift SemiCondensed" w:hAnsi="Bahnschrift SemiCondensed"/>
        </w:rPr>
        <w:t>- Understand Unit Testing and its difference from Functional Testing.</w:t>
      </w:r>
    </w:p>
    <w:p w14:paraId="5FC9AE57" w14:textId="77777777" w:rsidR="00E9057B" w:rsidRPr="003E4881" w:rsidRDefault="003E4881">
      <w:pPr>
        <w:rPr>
          <w:rFonts w:ascii="Bahnschrift SemiCondensed" w:hAnsi="Bahnschrift SemiCondensed"/>
        </w:rPr>
      </w:pPr>
      <w:r w:rsidRPr="003E4881">
        <w:rPr>
          <w:rFonts w:ascii="Bahnschrift SemiCondensed" w:hAnsi="Bahnschrift SemiCondensed"/>
        </w:rPr>
        <w:t>- Explore types of testing: Unit, Functional, Automated, Performance.</w:t>
      </w:r>
    </w:p>
    <w:p w14:paraId="573225E2" w14:textId="77777777" w:rsidR="00E9057B" w:rsidRPr="003E4881" w:rsidRDefault="003E4881">
      <w:pPr>
        <w:rPr>
          <w:rFonts w:ascii="Bahnschrift SemiCondensed" w:hAnsi="Bahnschrift SemiCondensed"/>
        </w:rPr>
      </w:pPr>
      <w:r w:rsidRPr="003E4881">
        <w:rPr>
          <w:rFonts w:ascii="Bahnschrift SemiCondensed" w:hAnsi="Bahnschrift SemiCondensed"/>
        </w:rPr>
        <w:t>- Learn benefits of Automated Testing.</w:t>
      </w:r>
    </w:p>
    <w:p w14:paraId="39E4269E" w14:textId="77777777" w:rsidR="00E9057B" w:rsidRPr="003E4881" w:rsidRDefault="003E4881">
      <w:pPr>
        <w:rPr>
          <w:rFonts w:ascii="Bahnschrift SemiCondensed" w:hAnsi="Bahnschrift SemiCondensed"/>
        </w:rPr>
      </w:pPr>
      <w:r w:rsidRPr="003E4881">
        <w:rPr>
          <w:rFonts w:ascii="Bahnschrift SemiCondensed" w:hAnsi="Bahnschrift SemiCondensed"/>
        </w:rPr>
        <w:t>- Understand loosely coupled &amp; testable design.</w:t>
      </w:r>
    </w:p>
    <w:p w14:paraId="00AA5B3C" w14:textId="77777777" w:rsidR="00E9057B" w:rsidRPr="003E4881" w:rsidRDefault="003E4881">
      <w:pPr>
        <w:rPr>
          <w:rFonts w:ascii="Bahnschrift SemiCondensed" w:hAnsi="Bahnschrift SemiCondensed"/>
        </w:rPr>
      </w:pPr>
      <w:r w:rsidRPr="003E4881">
        <w:rPr>
          <w:rFonts w:ascii="Bahnschrift SemiCondensed" w:hAnsi="Bahnschrift SemiCondensed"/>
        </w:rPr>
        <w:t>- Implement a testable calculator logic.</w:t>
      </w:r>
    </w:p>
    <w:p w14:paraId="227ACC7D" w14:textId="77777777" w:rsidR="00E9057B" w:rsidRPr="003E4881" w:rsidRDefault="003E4881">
      <w:pPr>
        <w:rPr>
          <w:rFonts w:ascii="Bahnschrift SemiCondensed" w:hAnsi="Bahnschrift SemiCondensed"/>
        </w:rPr>
      </w:pPr>
      <w:r w:rsidRPr="003E4881">
        <w:rPr>
          <w:rFonts w:ascii="Bahnschrift SemiCondensed" w:hAnsi="Bahnschrift SemiCondensed"/>
        </w:rPr>
        <w:t xml:space="preserve">- Learn </w:t>
      </w:r>
      <w:proofErr w:type="spellStart"/>
      <w:r w:rsidRPr="003E4881">
        <w:rPr>
          <w:rFonts w:ascii="Bahnschrift SemiCondensed" w:hAnsi="Bahnschrift SemiCondensed"/>
        </w:rPr>
        <w:t>NUnit</w:t>
      </w:r>
      <w:proofErr w:type="spellEnd"/>
      <w:r w:rsidRPr="003E4881">
        <w:rPr>
          <w:rFonts w:ascii="Bahnschrift SemiCondensed" w:hAnsi="Bahnschrift SemiCondensed"/>
        </w:rPr>
        <w:t xml:space="preserve"> attributes: [</w:t>
      </w:r>
      <w:proofErr w:type="spellStart"/>
      <w:r w:rsidRPr="003E4881">
        <w:rPr>
          <w:rFonts w:ascii="Bahnschrift SemiCondensed" w:hAnsi="Bahnschrift SemiCondensed"/>
        </w:rPr>
        <w:t>TestFixture</w:t>
      </w:r>
      <w:proofErr w:type="spellEnd"/>
      <w:r w:rsidRPr="003E4881">
        <w:rPr>
          <w:rFonts w:ascii="Bahnschrift SemiCondensed" w:hAnsi="Bahnschrift SemiCondensed"/>
        </w:rPr>
        <w:t>], [</w:t>
      </w:r>
      <w:proofErr w:type="spellStart"/>
      <w:r w:rsidRPr="003E4881">
        <w:rPr>
          <w:rFonts w:ascii="Bahnschrift SemiCondensed" w:hAnsi="Bahnschrift SemiCondensed"/>
        </w:rPr>
        <w:t>SetUp</w:t>
      </w:r>
      <w:proofErr w:type="spellEnd"/>
      <w:r w:rsidRPr="003E4881">
        <w:rPr>
          <w:rFonts w:ascii="Bahnschrift SemiCondensed" w:hAnsi="Bahnschrift SemiCondensed"/>
        </w:rPr>
        <w:t>], [</w:t>
      </w:r>
      <w:proofErr w:type="spellStart"/>
      <w:r w:rsidRPr="003E4881">
        <w:rPr>
          <w:rFonts w:ascii="Bahnschrift SemiCondensed" w:hAnsi="Bahnschrift SemiCondensed"/>
        </w:rPr>
        <w:t>TearDown</w:t>
      </w:r>
      <w:proofErr w:type="spellEnd"/>
      <w:r w:rsidRPr="003E4881">
        <w:rPr>
          <w:rFonts w:ascii="Bahnschrift SemiCondensed" w:hAnsi="Bahnschrift SemiCondensed"/>
        </w:rPr>
        <w:t>], [Test], [</w:t>
      </w:r>
      <w:proofErr w:type="spellStart"/>
      <w:r w:rsidRPr="003E4881">
        <w:rPr>
          <w:rFonts w:ascii="Bahnschrift SemiCondensed" w:hAnsi="Bahnschrift SemiCondensed"/>
        </w:rPr>
        <w:t>TestCase</w:t>
      </w:r>
      <w:proofErr w:type="spellEnd"/>
      <w:r w:rsidRPr="003E4881">
        <w:rPr>
          <w:rFonts w:ascii="Bahnschrift SemiCondensed" w:hAnsi="Bahnschrift SemiCondensed"/>
        </w:rPr>
        <w:t>], [Ignore].</w:t>
      </w:r>
    </w:p>
    <w:p w14:paraId="5C039A05" w14:textId="77777777" w:rsidR="00E9057B" w:rsidRPr="003E4881" w:rsidRDefault="003E4881">
      <w:pPr>
        <w:pStyle w:val="Heading1"/>
        <w:rPr>
          <w:color w:val="EE0000"/>
        </w:rPr>
      </w:pPr>
      <w:r w:rsidRPr="003E4881">
        <w:rPr>
          <w:color w:val="EE0000"/>
        </w:rPr>
        <w:t>Calculator Logic Code (Calculator.cs)</w:t>
      </w:r>
    </w:p>
    <w:p w14:paraId="1138A984" w14:textId="77777777" w:rsidR="00E9057B" w:rsidRPr="003E4881" w:rsidRDefault="003E4881">
      <w:pPr>
        <w:rPr>
          <w:rFonts w:ascii="Bahnschrift SemiCondensed" w:hAnsi="Bahnschrift SemiCondensed"/>
        </w:rPr>
      </w:pPr>
      <w:r>
        <w:br/>
      </w:r>
      <w:r w:rsidRPr="003E4881">
        <w:rPr>
          <w:rFonts w:ascii="Bahnschrift SemiCondensed" w:hAnsi="Bahnschrift SemiCondensed"/>
        </w:rPr>
        <w:t>namespace Week2</w:t>
      </w:r>
      <w:r w:rsidRPr="003E4881">
        <w:rPr>
          <w:rFonts w:ascii="Bahnschrift SemiCondensed" w:hAnsi="Bahnschrift SemiCondensed"/>
        </w:rPr>
        <w:br/>
        <w:t>{</w:t>
      </w:r>
      <w:r w:rsidRPr="003E4881">
        <w:rPr>
          <w:rFonts w:ascii="Bahnschrift SemiCondensed" w:hAnsi="Bahnschrift SemiCondensed"/>
        </w:rPr>
        <w:br/>
        <w:t xml:space="preserve">    public class Calculator</w:t>
      </w:r>
      <w:r w:rsidRPr="003E4881">
        <w:rPr>
          <w:rFonts w:ascii="Bahnschrift SemiCondensed" w:hAnsi="Bahnschrift SemiCondensed"/>
        </w:rPr>
        <w:br/>
        <w:t xml:space="preserve">    {</w:t>
      </w:r>
      <w:r w:rsidRPr="003E4881">
        <w:rPr>
          <w:rFonts w:ascii="Bahnschrift SemiCondensed" w:hAnsi="Bahnschrift SemiCondensed"/>
        </w:rPr>
        <w:br/>
        <w:t xml:space="preserve">        public int Add(int a, int b) =&gt; a + b;</w:t>
      </w:r>
      <w:r w:rsidRPr="003E4881">
        <w:rPr>
          <w:rFonts w:ascii="Bahnschrift SemiCondensed" w:hAnsi="Bahnschrift SemiCondensed"/>
        </w:rPr>
        <w:br/>
        <w:t xml:space="preserve">        public int Subtract(int a, int b) =&gt; a - b;</w:t>
      </w:r>
      <w:r w:rsidRPr="003E4881">
        <w:rPr>
          <w:rFonts w:ascii="Bahnschrift SemiCondensed" w:hAnsi="Bahnschrift SemiCondensed"/>
        </w:rPr>
        <w:br/>
        <w:t xml:space="preserve">        public int Multiply(int a, int b) =&gt; a * b;</w:t>
      </w:r>
      <w:r w:rsidRPr="003E4881">
        <w:rPr>
          <w:rFonts w:ascii="Bahnschrift SemiCondensed" w:hAnsi="Bahnschrift SemiCondensed"/>
        </w:rPr>
        <w:br/>
        <w:t xml:space="preserve">        public int Divide(int a, int b) =&gt; b != 0 ? a / b : 0;</w:t>
      </w:r>
      <w:r w:rsidRPr="003E4881">
        <w:rPr>
          <w:rFonts w:ascii="Bahnschrift SemiCondensed" w:hAnsi="Bahnschrift SemiCondensed"/>
        </w:rPr>
        <w:br/>
        <w:t xml:space="preserve">    }</w:t>
      </w:r>
      <w:r w:rsidRPr="003E4881">
        <w:rPr>
          <w:rFonts w:ascii="Bahnschrift SemiCondensed" w:hAnsi="Bahnschrift SemiCondensed"/>
        </w:rPr>
        <w:br/>
        <w:t>}</w:t>
      </w:r>
      <w:r w:rsidRPr="003E4881">
        <w:rPr>
          <w:rFonts w:ascii="Bahnschrift SemiCondensed" w:hAnsi="Bahnschrift SemiCondensed"/>
        </w:rPr>
        <w:br/>
      </w:r>
    </w:p>
    <w:p w14:paraId="45CBFA21" w14:textId="77777777" w:rsidR="00E9057B" w:rsidRPr="003E4881" w:rsidRDefault="003E4881">
      <w:pPr>
        <w:pStyle w:val="Heading1"/>
        <w:rPr>
          <w:color w:val="EE0000"/>
        </w:rPr>
      </w:pPr>
      <w:r w:rsidRPr="003E4881">
        <w:rPr>
          <w:color w:val="EE0000"/>
        </w:rPr>
        <w:t>Unit Test Code (CalculatorTests.cs)</w:t>
      </w:r>
    </w:p>
    <w:p w14:paraId="3D47A146" w14:textId="77777777" w:rsidR="00E9057B" w:rsidRPr="003E4881" w:rsidRDefault="003E4881">
      <w:pPr>
        <w:rPr>
          <w:rFonts w:ascii="Bahnschrift SemiCondensed" w:hAnsi="Bahnschrift SemiCondensed"/>
        </w:rPr>
      </w:pPr>
      <w:r>
        <w:br/>
      </w:r>
      <w:r w:rsidRPr="003E4881">
        <w:rPr>
          <w:rFonts w:ascii="Bahnschrift SemiCondensed" w:hAnsi="Bahnschrift SemiCondensed"/>
        </w:rPr>
        <w:t>using NUnit.Framework;</w:t>
      </w:r>
      <w:r w:rsidRPr="003E4881">
        <w:rPr>
          <w:rFonts w:ascii="Bahnschrift SemiCondensed" w:hAnsi="Bahnschrift SemiCondensed"/>
        </w:rPr>
        <w:br/>
      </w:r>
      <w:r w:rsidRPr="003E4881">
        <w:rPr>
          <w:rFonts w:ascii="Bahnschrift SemiCondensed" w:hAnsi="Bahnschrift SemiCondensed"/>
        </w:rPr>
        <w:br/>
        <w:t>namespace Week2</w:t>
      </w:r>
      <w:r w:rsidRPr="003E4881">
        <w:rPr>
          <w:rFonts w:ascii="Bahnschrift SemiCondensed" w:hAnsi="Bahnschrift SemiCondensed"/>
        </w:rPr>
        <w:br/>
        <w:t>{</w:t>
      </w:r>
      <w:r w:rsidRPr="003E4881">
        <w:rPr>
          <w:rFonts w:ascii="Bahnschrift SemiCondensed" w:hAnsi="Bahnschrift SemiCondensed"/>
        </w:rPr>
        <w:br/>
        <w:t xml:space="preserve">    [TestFixture]</w:t>
      </w:r>
      <w:r w:rsidRPr="003E4881">
        <w:rPr>
          <w:rFonts w:ascii="Bahnschrift SemiCondensed" w:hAnsi="Bahnschrift SemiCondensed"/>
        </w:rPr>
        <w:br/>
      </w:r>
      <w:r w:rsidRPr="003E4881">
        <w:rPr>
          <w:rFonts w:ascii="Bahnschrift SemiCondensed" w:hAnsi="Bahnschrift SemiCondensed"/>
        </w:rPr>
        <w:lastRenderedPageBreak/>
        <w:t xml:space="preserve">    public class CalculatorTests</w:t>
      </w:r>
      <w:r>
        <w:br/>
        <w:t xml:space="preserve">    </w:t>
      </w:r>
      <w:r w:rsidRPr="003E4881">
        <w:rPr>
          <w:rFonts w:ascii="Bahnschrift SemiCondensed" w:hAnsi="Bahnschrift SemiCondensed"/>
        </w:rPr>
        <w:t>{</w:t>
      </w:r>
      <w:r w:rsidRPr="003E4881">
        <w:rPr>
          <w:rFonts w:ascii="Bahnschrift SemiCondensed" w:hAnsi="Bahnschrift SemiCondensed"/>
        </w:rPr>
        <w:br/>
        <w:t xml:space="preserve">        private Calculator _calculator;</w:t>
      </w:r>
      <w:r w:rsidRPr="003E4881">
        <w:rPr>
          <w:rFonts w:ascii="Bahnschrift SemiCondensed" w:hAnsi="Bahnschrift SemiCondensed"/>
        </w:rPr>
        <w:br/>
      </w:r>
      <w:r w:rsidRPr="003E4881">
        <w:rPr>
          <w:rFonts w:ascii="Bahnschrift SemiCondensed" w:hAnsi="Bahnschrift SemiCondensed"/>
        </w:rPr>
        <w:br/>
        <w:t xml:space="preserve">        [SetUp]</w:t>
      </w:r>
      <w:r w:rsidRPr="003E4881">
        <w:rPr>
          <w:rFonts w:ascii="Bahnschrift SemiCondensed" w:hAnsi="Bahnschrift SemiCondensed"/>
        </w:rPr>
        <w:br/>
        <w:t xml:space="preserve">        public void Setup()</w:t>
      </w:r>
      <w:r w:rsidRPr="003E4881">
        <w:rPr>
          <w:rFonts w:ascii="Bahnschrift SemiCondensed" w:hAnsi="Bahnschrift SemiCondensed"/>
        </w:rPr>
        <w:br/>
        <w:t xml:space="preserve">        {</w:t>
      </w:r>
      <w:r w:rsidRPr="003E4881">
        <w:rPr>
          <w:rFonts w:ascii="Bahnschrift SemiCondensed" w:hAnsi="Bahnschrift SemiCondensed"/>
        </w:rPr>
        <w:br/>
        <w:t xml:space="preserve">            _calculator = new Calculator();</w:t>
      </w:r>
      <w:r w:rsidRPr="003E4881">
        <w:rPr>
          <w:rFonts w:ascii="Bahnschrift SemiCondensed" w:hAnsi="Bahnschrift SemiCondensed"/>
        </w:rPr>
        <w:br/>
        <w:t xml:space="preserve">        }</w:t>
      </w:r>
      <w:r w:rsidRPr="003E4881">
        <w:rPr>
          <w:rFonts w:ascii="Bahnschrift SemiCondensed" w:hAnsi="Bahnschrift SemiCondensed"/>
        </w:rPr>
        <w:br/>
      </w:r>
      <w:r w:rsidRPr="003E4881">
        <w:rPr>
          <w:rFonts w:ascii="Bahnschrift SemiCondensed" w:hAnsi="Bahnschrift SemiCondensed"/>
        </w:rPr>
        <w:br/>
        <w:t xml:space="preserve">        [TearDown]</w:t>
      </w:r>
      <w:r w:rsidRPr="003E4881">
        <w:rPr>
          <w:rFonts w:ascii="Bahnschrift SemiCondensed" w:hAnsi="Bahnschrift SemiCondensed"/>
        </w:rPr>
        <w:br/>
        <w:t xml:space="preserve">        public void Teardown()</w:t>
      </w:r>
      <w:r w:rsidRPr="003E4881">
        <w:rPr>
          <w:rFonts w:ascii="Bahnschrift SemiCondensed" w:hAnsi="Bahnschrift SemiCondensed"/>
        </w:rPr>
        <w:br/>
        <w:t xml:space="preserve">        {</w:t>
      </w:r>
      <w:r w:rsidRPr="003E4881">
        <w:rPr>
          <w:rFonts w:ascii="Bahnschrift SemiCondensed" w:hAnsi="Bahnschrift SemiCondensed"/>
        </w:rPr>
        <w:br/>
        <w:t xml:space="preserve">            _calculator = null;</w:t>
      </w:r>
      <w:r w:rsidRPr="003E4881">
        <w:rPr>
          <w:rFonts w:ascii="Bahnschrift SemiCondensed" w:hAnsi="Bahnschrift SemiCondensed"/>
        </w:rPr>
        <w:br/>
        <w:t xml:space="preserve">        }</w:t>
      </w:r>
      <w:r w:rsidRPr="003E4881">
        <w:rPr>
          <w:rFonts w:ascii="Bahnschrift SemiCondensed" w:hAnsi="Bahnschrift SemiCondensed"/>
        </w:rPr>
        <w:br/>
      </w:r>
      <w:r w:rsidRPr="003E4881">
        <w:rPr>
          <w:rFonts w:ascii="Bahnschrift SemiCondensed" w:hAnsi="Bahnschrift SemiCondensed"/>
        </w:rPr>
        <w:br/>
        <w:t xml:space="preserve">        [TestCase(3, 5, 8)]</w:t>
      </w:r>
      <w:r w:rsidRPr="003E4881">
        <w:rPr>
          <w:rFonts w:ascii="Bahnschrift SemiCondensed" w:hAnsi="Bahnschrift SemiCondensed"/>
        </w:rPr>
        <w:br/>
        <w:t xml:space="preserve">        [TestCase(10, 20, 30)]</w:t>
      </w:r>
      <w:r w:rsidRPr="003E4881">
        <w:rPr>
          <w:rFonts w:ascii="Bahnschrift SemiCondensed" w:hAnsi="Bahnschrift SemiCondensed"/>
        </w:rPr>
        <w:br/>
        <w:t xml:space="preserve">        [TestCase(-5, 5, 0)]</w:t>
      </w:r>
      <w:r w:rsidRPr="003E4881">
        <w:rPr>
          <w:rFonts w:ascii="Bahnschrift SemiCondensed" w:hAnsi="Bahnschrift SemiCondensed"/>
        </w:rPr>
        <w:br/>
        <w:t xml:space="preserve">        public void Add_WhenCalled_ReturnsExpectedResult(int a, int b, int expected)</w:t>
      </w:r>
      <w:r w:rsidRPr="003E4881">
        <w:rPr>
          <w:rFonts w:ascii="Bahnschrift SemiCondensed" w:hAnsi="Bahnschrift SemiCondensed"/>
        </w:rPr>
        <w:br/>
        <w:t xml:space="preserve">        {</w:t>
      </w:r>
      <w:r w:rsidRPr="003E4881">
        <w:rPr>
          <w:rFonts w:ascii="Bahnschrift SemiCondensed" w:hAnsi="Bahnschrift SemiCondensed"/>
        </w:rPr>
        <w:br/>
        <w:t xml:space="preserve">            var result = _calculator.Add(a, b);</w:t>
      </w:r>
      <w:r w:rsidRPr="003E4881">
        <w:rPr>
          <w:rFonts w:ascii="Bahnschrift SemiCondensed" w:hAnsi="Bahnschrift SemiCondensed"/>
        </w:rPr>
        <w:br/>
        <w:t xml:space="preserve">            Assert.That(result, Is.EqualTo(expected));</w:t>
      </w:r>
      <w:r w:rsidRPr="003E4881">
        <w:rPr>
          <w:rFonts w:ascii="Bahnschrift SemiCondensed" w:hAnsi="Bahnschrift SemiCondensed"/>
        </w:rPr>
        <w:br/>
        <w:t xml:space="preserve">        }</w:t>
      </w:r>
      <w:r w:rsidRPr="003E4881">
        <w:rPr>
          <w:rFonts w:ascii="Bahnschrift SemiCondensed" w:hAnsi="Bahnschrift SemiCondensed"/>
        </w:rPr>
        <w:br/>
      </w:r>
      <w:r w:rsidRPr="003E4881">
        <w:rPr>
          <w:rFonts w:ascii="Bahnschrift SemiCondensed" w:hAnsi="Bahnschrift SemiCondensed"/>
        </w:rPr>
        <w:br/>
        <w:t xml:space="preserve">        [Test]</w:t>
      </w:r>
      <w:r w:rsidRPr="003E4881">
        <w:rPr>
          <w:rFonts w:ascii="Bahnschrift SemiCondensed" w:hAnsi="Bahnschrift SemiCondensed"/>
        </w:rPr>
        <w:br/>
        <w:t xml:space="preserve">        public void Subtract_ReturnsCorrectResult()</w:t>
      </w:r>
      <w:r w:rsidRPr="003E4881">
        <w:rPr>
          <w:rFonts w:ascii="Bahnschrift SemiCondensed" w:hAnsi="Bahnschrift SemiCondensed"/>
        </w:rPr>
        <w:br/>
        <w:t xml:space="preserve">        {</w:t>
      </w:r>
      <w:r w:rsidRPr="003E4881">
        <w:rPr>
          <w:rFonts w:ascii="Bahnschrift SemiCondensed" w:hAnsi="Bahnschrift SemiCondensed"/>
        </w:rPr>
        <w:br/>
        <w:t xml:space="preserve">            Assert.That(_calculator.Subtract(10, 5), Is.EqualTo(5));</w:t>
      </w:r>
      <w:r w:rsidRPr="003E4881">
        <w:rPr>
          <w:rFonts w:ascii="Bahnschrift SemiCondensed" w:hAnsi="Bahnschrift SemiCondensed"/>
        </w:rPr>
        <w:br/>
        <w:t xml:space="preserve">        }</w:t>
      </w:r>
      <w:r w:rsidRPr="003E4881">
        <w:rPr>
          <w:rFonts w:ascii="Bahnschrift SemiCondensed" w:hAnsi="Bahnschrift SemiCondensed"/>
        </w:rPr>
        <w:br/>
      </w:r>
      <w:r w:rsidRPr="003E4881">
        <w:rPr>
          <w:rFonts w:ascii="Bahnschrift SemiCondensed" w:hAnsi="Bahnschrift SemiCondensed"/>
        </w:rPr>
        <w:br/>
        <w:t xml:space="preserve">        [Test]</w:t>
      </w:r>
      <w:r w:rsidRPr="003E4881">
        <w:rPr>
          <w:rFonts w:ascii="Bahnschrift SemiCondensed" w:hAnsi="Bahnschrift SemiCondensed"/>
        </w:rPr>
        <w:br/>
        <w:t xml:space="preserve">        public void Multiply_ReturnsCorrectResult()</w:t>
      </w:r>
      <w:r w:rsidRPr="003E4881">
        <w:rPr>
          <w:rFonts w:ascii="Bahnschrift SemiCondensed" w:hAnsi="Bahnschrift SemiCondensed"/>
        </w:rPr>
        <w:br/>
        <w:t xml:space="preserve">        {</w:t>
      </w:r>
      <w:r w:rsidRPr="003E4881">
        <w:rPr>
          <w:rFonts w:ascii="Bahnschrift SemiCondensed" w:hAnsi="Bahnschrift SemiCondensed"/>
        </w:rPr>
        <w:br/>
        <w:t xml:space="preserve">            Assert.That(_calculator.Multiply(3, 4), Is.EqualTo(12));</w:t>
      </w:r>
      <w:r w:rsidRPr="003E4881">
        <w:rPr>
          <w:rFonts w:ascii="Bahnschrift SemiCondensed" w:hAnsi="Bahnschrift SemiCondensed"/>
        </w:rPr>
        <w:br/>
        <w:t xml:space="preserve">        }</w:t>
      </w:r>
      <w:r w:rsidRPr="003E4881">
        <w:rPr>
          <w:rFonts w:ascii="Bahnschrift SemiCondensed" w:hAnsi="Bahnschrift SemiCondensed"/>
        </w:rPr>
        <w:br/>
      </w:r>
      <w:r w:rsidRPr="003E4881">
        <w:rPr>
          <w:rFonts w:ascii="Bahnschrift SemiCondensed" w:hAnsi="Bahnschrift SemiCondensed"/>
        </w:rPr>
        <w:br/>
        <w:t xml:space="preserve">        [Test]</w:t>
      </w:r>
      <w:r w:rsidRPr="003E4881">
        <w:rPr>
          <w:rFonts w:ascii="Bahnschrift SemiCondensed" w:hAnsi="Bahnschrift SemiCondensed"/>
        </w:rPr>
        <w:br/>
        <w:t xml:space="preserve">        public void Divide_ReturnsCorrectResult()</w:t>
      </w:r>
      <w:r w:rsidRPr="003E4881">
        <w:rPr>
          <w:rFonts w:ascii="Bahnschrift SemiCondensed" w:hAnsi="Bahnschrift SemiCondensed"/>
        </w:rPr>
        <w:br/>
        <w:t xml:space="preserve">        {</w:t>
      </w:r>
      <w:r w:rsidRPr="003E4881">
        <w:rPr>
          <w:rFonts w:ascii="Bahnschrift SemiCondensed" w:hAnsi="Bahnschrift SemiCondensed"/>
        </w:rPr>
        <w:br/>
        <w:t xml:space="preserve">            Assert.That(_calculator.Divide(10, 2), Is.EqualTo(5));</w:t>
      </w:r>
      <w:r w:rsidRPr="003E4881">
        <w:rPr>
          <w:rFonts w:ascii="Bahnschrift SemiCondensed" w:hAnsi="Bahnschrift SemiCondensed"/>
        </w:rPr>
        <w:br/>
        <w:t xml:space="preserve">        }</w:t>
      </w:r>
      <w:r w:rsidRPr="003E4881">
        <w:rPr>
          <w:rFonts w:ascii="Bahnschrift SemiCondensed" w:hAnsi="Bahnschrift SemiCondensed"/>
        </w:rPr>
        <w:br/>
      </w:r>
      <w:r w:rsidRPr="003E4881">
        <w:rPr>
          <w:rFonts w:ascii="Bahnschrift SemiCondensed" w:hAnsi="Bahnschrift SemiCondensed"/>
        </w:rPr>
        <w:lastRenderedPageBreak/>
        <w:t xml:space="preserve">    }</w:t>
      </w:r>
      <w:r w:rsidRPr="003E4881">
        <w:rPr>
          <w:rFonts w:ascii="Bahnschrift SemiCondensed" w:hAnsi="Bahnschrift SemiCondensed"/>
        </w:rPr>
        <w:br/>
        <w:t>}</w:t>
      </w:r>
      <w:r w:rsidRPr="003E4881">
        <w:rPr>
          <w:rFonts w:ascii="Bahnschrift SemiCondensed" w:hAnsi="Bahnschrift SemiCondensed"/>
        </w:rPr>
        <w:br/>
      </w:r>
    </w:p>
    <w:p w14:paraId="0002D9BE" w14:textId="00380D52" w:rsidR="00E9057B" w:rsidRPr="003E4881" w:rsidRDefault="003E4881">
      <w:pPr>
        <w:pStyle w:val="Heading1"/>
        <w:rPr>
          <w:color w:val="EE0000"/>
        </w:rPr>
      </w:pPr>
      <w:r w:rsidRPr="003E4881">
        <w:rPr>
          <w:color w:val="EE0000"/>
        </w:rPr>
        <w:t>Test Execution Screenshot</w:t>
      </w:r>
    </w:p>
    <w:p w14:paraId="0868034D" w14:textId="0163AA5B" w:rsidR="00E9057B" w:rsidRDefault="00457BCC">
      <w:r>
        <w:rPr>
          <w:noProof/>
        </w:rPr>
        <w:drawing>
          <wp:anchor distT="0" distB="0" distL="114300" distR="114300" simplePos="0" relativeHeight="251659264" behindDoc="0" locked="0" layoutInCell="1" allowOverlap="1" wp14:anchorId="34A51BB8" wp14:editId="678B14F0">
            <wp:simplePos x="0" y="0"/>
            <wp:positionH relativeFrom="margin">
              <wp:align>center</wp:align>
            </wp:positionH>
            <wp:positionV relativeFrom="paragraph">
              <wp:posOffset>223520</wp:posOffset>
            </wp:positionV>
            <wp:extent cx="7355509" cy="3177540"/>
            <wp:effectExtent l="0" t="0" r="0" b="3810"/>
            <wp:wrapThrough wrapText="bothSides">
              <wp:wrapPolygon edited="0">
                <wp:start x="0" y="0"/>
                <wp:lineTo x="0" y="21496"/>
                <wp:lineTo x="21538" y="21496"/>
                <wp:lineTo x="2153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a24246-72e3-4fac-8c74-e0151b8bf0db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55509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535A12" w14:textId="77777777" w:rsidR="00E9057B" w:rsidRDefault="003E4881">
      <w:r w:rsidRPr="003E4881">
        <w:rPr>
          <w:rFonts w:ascii="Bahnschrift SemiCondensed" w:hAnsi="Bahnschrift SemiCondensed"/>
        </w:rPr>
        <w:t>All NUnit test cases executed successfully</w:t>
      </w:r>
      <w:r>
        <w:t>.</w:t>
      </w:r>
    </w:p>
    <w:p w14:paraId="2DB33596" w14:textId="77777777" w:rsidR="00E9057B" w:rsidRDefault="003E4881">
      <w:r>
        <w:br w:type="page"/>
      </w:r>
    </w:p>
    <w:p w14:paraId="4F1B7C14" w14:textId="77777777" w:rsidR="00E9057B" w:rsidRPr="003E4881" w:rsidRDefault="003E4881" w:rsidP="003E4881">
      <w:pPr>
        <w:pStyle w:val="Heading1"/>
        <w:jc w:val="center"/>
        <w:rPr>
          <w:sz w:val="40"/>
          <w:szCs w:val="40"/>
          <w:u w:val="single"/>
        </w:rPr>
      </w:pPr>
      <w:r w:rsidRPr="003E4881">
        <w:rPr>
          <w:color w:val="EE0000"/>
          <w:sz w:val="40"/>
          <w:szCs w:val="40"/>
          <w:u w:val="single"/>
        </w:rPr>
        <w:lastRenderedPageBreak/>
        <w:t>Week 2 - Moq Hands-On</w:t>
      </w:r>
    </w:p>
    <w:p w14:paraId="6C73FB22" w14:textId="77777777" w:rsidR="00E9057B" w:rsidRDefault="003E4881">
      <w:pPr>
        <w:pStyle w:val="Heading2"/>
      </w:pPr>
      <w:r w:rsidRPr="003E4881">
        <w:rPr>
          <w:color w:val="EE0000"/>
        </w:rPr>
        <w:t>IMailSender.cs</w:t>
      </w:r>
    </w:p>
    <w:p w14:paraId="38762876" w14:textId="77777777" w:rsidR="00E9057B" w:rsidRPr="003E4881" w:rsidRDefault="003E4881">
      <w:pPr>
        <w:rPr>
          <w:rFonts w:ascii="Bahnschrift SemiCondensed" w:hAnsi="Bahnschrift SemiCondensed"/>
        </w:rPr>
      </w:pPr>
      <w:r>
        <w:br/>
      </w:r>
      <w:r w:rsidRPr="003E4881">
        <w:rPr>
          <w:rFonts w:ascii="Bahnschrift SemiCondensed" w:hAnsi="Bahnschrift SemiCondensed"/>
        </w:rPr>
        <w:t>namespace CustomerCommLib</w:t>
      </w:r>
      <w:r w:rsidRPr="003E4881">
        <w:rPr>
          <w:rFonts w:ascii="Bahnschrift SemiCondensed" w:hAnsi="Bahnschrift SemiCondensed"/>
        </w:rPr>
        <w:br/>
        <w:t>{</w:t>
      </w:r>
      <w:r w:rsidRPr="003E4881">
        <w:rPr>
          <w:rFonts w:ascii="Bahnschrift SemiCondensed" w:hAnsi="Bahnschrift SemiCondensed"/>
        </w:rPr>
        <w:br/>
        <w:t xml:space="preserve">    public interface IMailSender</w:t>
      </w:r>
      <w:r w:rsidRPr="003E4881">
        <w:rPr>
          <w:rFonts w:ascii="Bahnschrift SemiCondensed" w:hAnsi="Bahnschrift SemiCondensed"/>
        </w:rPr>
        <w:br/>
        <w:t xml:space="preserve">    {</w:t>
      </w:r>
      <w:r w:rsidRPr="003E4881">
        <w:rPr>
          <w:rFonts w:ascii="Bahnschrift SemiCondensed" w:hAnsi="Bahnschrift SemiCondensed"/>
        </w:rPr>
        <w:br/>
        <w:t xml:space="preserve">        bool SendMail(string toAddress, string message);</w:t>
      </w:r>
      <w:r w:rsidRPr="003E4881">
        <w:rPr>
          <w:rFonts w:ascii="Bahnschrift SemiCondensed" w:hAnsi="Bahnschrift SemiCondensed"/>
        </w:rPr>
        <w:br/>
        <w:t xml:space="preserve">    }</w:t>
      </w:r>
      <w:r w:rsidRPr="003E4881">
        <w:rPr>
          <w:rFonts w:ascii="Bahnschrift SemiCondensed" w:hAnsi="Bahnschrift SemiCondensed"/>
        </w:rPr>
        <w:br/>
        <w:t>}</w:t>
      </w:r>
      <w:r w:rsidRPr="003E4881">
        <w:rPr>
          <w:rFonts w:ascii="Bahnschrift SemiCondensed" w:hAnsi="Bahnschrift SemiCondensed"/>
        </w:rPr>
        <w:br/>
      </w:r>
    </w:p>
    <w:p w14:paraId="27FAF9EE" w14:textId="77777777" w:rsidR="00E9057B" w:rsidRPr="003E4881" w:rsidRDefault="003E4881">
      <w:pPr>
        <w:pStyle w:val="Heading2"/>
        <w:rPr>
          <w:color w:val="EE0000"/>
        </w:rPr>
      </w:pPr>
      <w:r w:rsidRPr="003E4881">
        <w:rPr>
          <w:color w:val="EE0000"/>
        </w:rPr>
        <w:t>MailSender.cs</w:t>
      </w:r>
    </w:p>
    <w:p w14:paraId="6252E8BD" w14:textId="77777777" w:rsidR="00E9057B" w:rsidRPr="003E4881" w:rsidRDefault="003E4881">
      <w:pPr>
        <w:rPr>
          <w:rFonts w:ascii="Bahnschrift SemiCondensed" w:hAnsi="Bahnschrift SemiCondensed"/>
        </w:rPr>
      </w:pPr>
      <w:r>
        <w:br/>
      </w:r>
      <w:r w:rsidRPr="003E4881">
        <w:rPr>
          <w:rFonts w:ascii="Bahnschrift SemiCondensed" w:hAnsi="Bahnschrift SemiCondensed"/>
        </w:rPr>
        <w:t>using System.Net;</w:t>
      </w:r>
      <w:r w:rsidRPr="003E4881">
        <w:rPr>
          <w:rFonts w:ascii="Bahnschrift SemiCondensed" w:hAnsi="Bahnschrift SemiCondensed"/>
        </w:rPr>
        <w:br/>
        <w:t>using System.Net.Mail;</w:t>
      </w:r>
      <w:r w:rsidRPr="003E4881">
        <w:rPr>
          <w:rFonts w:ascii="Bahnschrift SemiCondensed" w:hAnsi="Bahnschrift SemiCondensed"/>
        </w:rPr>
        <w:br/>
      </w:r>
      <w:r w:rsidRPr="003E4881">
        <w:rPr>
          <w:rFonts w:ascii="Bahnschrift SemiCondensed" w:hAnsi="Bahnschrift SemiCondensed"/>
        </w:rPr>
        <w:br/>
        <w:t>namespace CustomerCommLib</w:t>
      </w:r>
      <w:r w:rsidRPr="003E4881">
        <w:rPr>
          <w:rFonts w:ascii="Bahnschrift SemiCondensed" w:hAnsi="Bahnschrift SemiCondensed"/>
        </w:rPr>
        <w:br/>
        <w:t>{</w:t>
      </w:r>
      <w:r w:rsidRPr="003E4881">
        <w:rPr>
          <w:rFonts w:ascii="Bahnschrift SemiCondensed" w:hAnsi="Bahnschrift SemiCondensed"/>
        </w:rPr>
        <w:br/>
        <w:t xml:space="preserve">    public class MailSender : IMailSender</w:t>
      </w:r>
      <w:r w:rsidRPr="003E4881">
        <w:rPr>
          <w:rFonts w:ascii="Bahnschrift SemiCondensed" w:hAnsi="Bahnschrift SemiCondensed"/>
        </w:rPr>
        <w:br/>
        <w:t xml:space="preserve">    {</w:t>
      </w:r>
      <w:r w:rsidRPr="003E4881">
        <w:rPr>
          <w:rFonts w:ascii="Bahnschrift SemiCondensed" w:hAnsi="Bahnschrift SemiCondensed"/>
        </w:rPr>
        <w:br/>
        <w:t xml:space="preserve">        public bool SendMail(string toAddress, string message)</w:t>
      </w:r>
      <w:r w:rsidRPr="003E4881">
        <w:rPr>
          <w:rFonts w:ascii="Bahnschrift SemiCondensed" w:hAnsi="Bahnschrift SemiCondensed"/>
        </w:rPr>
        <w:br/>
        <w:t xml:space="preserve">        {</w:t>
      </w:r>
      <w:r w:rsidRPr="003E4881">
        <w:rPr>
          <w:rFonts w:ascii="Bahnschrift SemiCondensed" w:hAnsi="Bahnschrift SemiCondensed"/>
        </w:rPr>
        <w:br/>
        <w:t xml:space="preserve">            MailMessage mail = new MailMessage();</w:t>
      </w:r>
      <w:r w:rsidRPr="003E4881">
        <w:rPr>
          <w:rFonts w:ascii="Bahnschrift SemiCondensed" w:hAnsi="Bahnschrift SemiCondensed"/>
        </w:rPr>
        <w:br/>
        <w:t xml:space="preserve">            SmtpClient smtpServer = new SmtpClient("smtp.gmail.com");</w:t>
      </w:r>
      <w:r w:rsidRPr="003E4881">
        <w:rPr>
          <w:rFonts w:ascii="Bahnschrift SemiCondensed" w:hAnsi="Bahnschrift SemiCondensed"/>
        </w:rPr>
        <w:br/>
      </w:r>
      <w:r w:rsidRPr="003E4881">
        <w:rPr>
          <w:rFonts w:ascii="Bahnschrift SemiCondensed" w:hAnsi="Bahnschrift SemiCondensed"/>
        </w:rPr>
        <w:br/>
        <w:t xml:space="preserve">            mail.From = new MailAddress("your_email_address@gmail.com");</w:t>
      </w:r>
      <w:r w:rsidRPr="003E4881">
        <w:rPr>
          <w:rFonts w:ascii="Bahnschrift SemiCondensed" w:hAnsi="Bahnschrift SemiCondensed"/>
        </w:rPr>
        <w:br/>
        <w:t xml:space="preserve">            mail.To.Add(toAddress);</w:t>
      </w:r>
      <w:r w:rsidRPr="003E4881">
        <w:rPr>
          <w:rFonts w:ascii="Bahnschrift SemiCondensed" w:hAnsi="Bahnschrift SemiCondensed"/>
        </w:rPr>
        <w:br/>
        <w:t xml:space="preserve">            mail.Subject = "Test Mail";</w:t>
      </w:r>
      <w:r w:rsidRPr="003E4881">
        <w:rPr>
          <w:rFonts w:ascii="Bahnschrift SemiCondensed" w:hAnsi="Bahnschrift SemiCondensed"/>
        </w:rPr>
        <w:br/>
        <w:t xml:space="preserve">            mail.Body = message;</w:t>
      </w:r>
      <w:r w:rsidRPr="003E4881">
        <w:rPr>
          <w:rFonts w:ascii="Bahnschrift SemiCondensed" w:hAnsi="Bahnschrift SemiCondensed"/>
        </w:rPr>
        <w:br/>
      </w:r>
      <w:r w:rsidRPr="003E4881">
        <w:rPr>
          <w:rFonts w:ascii="Bahnschrift SemiCondensed" w:hAnsi="Bahnschrift SemiCondensed"/>
        </w:rPr>
        <w:br/>
        <w:t xml:space="preserve">            smtpServer.Port = 587;</w:t>
      </w:r>
      <w:r w:rsidRPr="003E4881">
        <w:rPr>
          <w:rFonts w:ascii="Bahnschrift SemiCondensed" w:hAnsi="Bahnschrift SemiCondensed"/>
        </w:rPr>
        <w:br/>
        <w:t xml:space="preserve">            smtpServer.Credentials = new NetworkCredential("username", "password");</w:t>
      </w:r>
      <w:r w:rsidRPr="003E4881">
        <w:rPr>
          <w:rFonts w:ascii="Bahnschrift SemiCondensed" w:hAnsi="Bahnschrift SemiCondensed"/>
        </w:rPr>
        <w:br/>
        <w:t xml:space="preserve">            smtpServer.EnableSsl = true;</w:t>
      </w:r>
      <w:r w:rsidRPr="003E4881">
        <w:rPr>
          <w:rFonts w:ascii="Bahnschrift SemiCondensed" w:hAnsi="Bahnschrift SemiCondensed"/>
        </w:rPr>
        <w:br/>
      </w:r>
      <w:r w:rsidRPr="003E4881">
        <w:rPr>
          <w:rFonts w:ascii="Bahnschrift SemiCondensed" w:hAnsi="Bahnschrift SemiCondensed"/>
        </w:rPr>
        <w:br/>
        <w:t xml:space="preserve">            smtpServer.Send(mail);</w:t>
      </w:r>
      <w:r w:rsidRPr="003E4881">
        <w:rPr>
          <w:rFonts w:ascii="Bahnschrift SemiCondensed" w:hAnsi="Bahnschrift SemiCondensed"/>
        </w:rPr>
        <w:br/>
        <w:t xml:space="preserve">            return true;</w:t>
      </w:r>
      <w:r w:rsidRPr="003E4881">
        <w:rPr>
          <w:rFonts w:ascii="Bahnschrift SemiCondensed" w:hAnsi="Bahnschrift SemiCondensed"/>
        </w:rPr>
        <w:br/>
        <w:t xml:space="preserve">        }</w:t>
      </w:r>
      <w:r w:rsidRPr="003E4881">
        <w:rPr>
          <w:rFonts w:ascii="Bahnschrift SemiCondensed" w:hAnsi="Bahnschrift SemiCondensed"/>
        </w:rPr>
        <w:br/>
        <w:t xml:space="preserve">    }</w:t>
      </w:r>
      <w:r w:rsidRPr="003E4881">
        <w:rPr>
          <w:rFonts w:ascii="Bahnschrift SemiCondensed" w:hAnsi="Bahnschrift SemiCondensed"/>
        </w:rPr>
        <w:br/>
        <w:t>}</w:t>
      </w:r>
      <w:r w:rsidRPr="003E4881">
        <w:rPr>
          <w:rFonts w:ascii="Bahnschrift SemiCondensed" w:hAnsi="Bahnschrift SemiCondensed"/>
        </w:rPr>
        <w:br/>
      </w:r>
    </w:p>
    <w:p w14:paraId="21B78D3A" w14:textId="77777777" w:rsidR="00E9057B" w:rsidRPr="003E4881" w:rsidRDefault="003E4881">
      <w:pPr>
        <w:pStyle w:val="Heading2"/>
        <w:rPr>
          <w:color w:val="EE0000"/>
        </w:rPr>
      </w:pPr>
      <w:r w:rsidRPr="003E4881">
        <w:rPr>
          <w:color w:val="EE0000"/>
        </w:rPr>
        <w:lastRenderedPageBreak/>
        <w:t>CustomerComm.cs</w:t>
      </w:r>
    </w:p>
    <w:p w14:paraId="19B1B97F" w14:textId="77777777" w:rsidR="00E9057B" w:rsidRPr="003E4881" w:rsidRDefault="003E4881">
      <w:pPr>
        <w:rPr>
          <w:rFonts w:ascii="Bahnschrift SemiCondensed" w:hAnsi="Bahnschrift SemiCondensed"/>
        </w:rPr>
      </w:pPr>
      <w:r>
        <w:br/>
      </w:r>
      <w:r w:rsidRPr="003E4881">
        <w:rPr>
          <w:rFonts w:ascii="Bahnschrift SemiCondensed" w:hAnsi="Bahnschrift SemiCondensed"/>
        </w:rPr>
        <w:t>namespace CustomerCommLib</w:t>
      </w:r>
      <w:r w:rsidRPr="003E4881">
        <w:rPr>
          <w:rFonts w:ascii="Bahnschrift SemiCondensed" w:hAnsi="Bahnschrift SemiCondensed"/>
        </w:rPr>
        <w:br/>
        <w:t>{</w:t>
      </w:r>
      <w:r w:rsidRPr="003E4881">
        <w:rPr>
          <w:rFonts w:ascii="Bahnschrift SemiCondensed" w:hAnsi="Bahnschrift SemiCondensed"/>
        </w:rPr>
        <w:br/>
        <w:t xml:space="preserve">    public class CustomerComm</w:t>
      </w:r>
      <w:r w:rsidRPr="003E4881">
        <w:rPr>
          <w:rFonts w:ascii="Bahnschrift SemiCondensed" w:hAnsi="Bahnschrift SemiCondensed"/>
        </w:rPr>
        <w:br/>
        <w:t xml:space="preserve">    {</w:t>
      </w:r>
      <w:r w:rsidRPr="003E4881">
        <w:rPr>
          <w:rFonts w:ascii="Bahnschrift SemiCondensed" w:hAnsi="Bahnschrift SemiCondensed"/>
        </w:rPr>
        <w:br/>
        <w:t xml:space="preserve">        private IMailSender _mailSender;</w:t>
      </w:r>
      <w:r w:rsidRPr="003E4881">
        <w:rPr>
          <w:rFonts w:ascii="Bahnschrift SemiCondensed" w:hAnsi="Bahnschrift SemiCondensed"/>
        </w:rPr>
        <w:br/>
      </w:r>
      <w:r w:rsidRPr="003E4881">
        <w:rPr>
          <w:rFonts w:ascii="Bahnschrift SemiCondensed" w:hAnsi="Bahnschrift SemiCondensed"/>
        </w:rPr>
        <w:br/>
        <w:t xml:space="preserve">        public CustomerComm(IMailSender mailSender)</w:t>
      </w:r>
      <w:r w:rsidRPr="003E4881">
        <w:rPr>
          <w:rFonts w:ascii="Bahnschrift SemiCondensed" w:hAnsi="Bahnschrift SemiCondensed"/>
        </w:rPr>
        <w:br/>
        <w:t xml:space="preserve">        {</w:t>
      </w:r>
      <w:r w:rsidRPr="003E4881">
        <w:rPr>
          <w:rFonts w:ascii="Bahnschrift SemiCondensed" w:hAnsi="Bahnschrift SemiCondensed"/>
        </w:rPr>
        <w:br/>
        <w:t xml:space="preserve">            _mailSender = mailSender;</w:t>
      </w:r>
      <w:r w:rsidRPr="003E4881">
        <w:rPr>
          <w:rFonts w:ascii="Bahnschrift SemiCondensed" w:hAnsi="Bahnschrift SemiCondensed"/>
        </w:rPr>
        <w:br/>
        <w:t xml:space="preserve">        }</w:t>
      </w:r>
      <w:r w:rsidRPr="003E4881">
        <w:rPr>
          <w:rFonts w:ascii="Bahnschrift SemiCondensed" w:hAnsi="Bahnschrift SemiCondensed"/>
        </w:rPr>
        <w:br/>
      </w:r>
      <w:r w:rsidRPr="003E4881">
        <w:rPr>
          <w:rFonts w:ascii="Bahnschrift SemiCondensed" w:hAnsi="Bahnschrift SemiCondensed"/>
        </w:rPr>
        <w:br/>
        <w:t xml:space="preserve">        public bool SendMailToCustomer()</w:t>
      </w:r>
      <w:r w:rsidRPr="003E4881">
        <w:rPr>
          <w:rFonts w:ascii="Bahnschrift SemiCondensed" w:hAnsi="Bahnschrift SemiCondensed"/>
        </w:rPr>
        <w:br/>
        <w:t xml:space="preserve">        {</w:t>
      </w:r>
      <w:r w:rsidRPr="003E4881">
        <w:rPr>
          <w:rFonts w:ascii="Bahnschrift SemiCondensed" w:hAnsi="Bahnschrift SemiCondensed"/>
        </w:rPr>
        <w:br/>
        <w:t xml:space="preserve">            return _mailSender.SendMail("cust123@abc.com", "Some Message");</w:t>
      </w:r>
      <w:r w:rsidRPr="003E4881">
        <w:rPr>
          <w:rFonts w:ascii="Bahnschrift SemiCondensed" w:hAnsi="Bahnschrift SemiCondensed"/>
        </w:rPr>
        <w:br/>
        <w:t xml:space="preserve">        }</w:t>
      </w:r>
      <w:r w:rsidRPr="003E4881">
        <w:rPr>
          <w:rFonts w:ascii="Bahnschrift SemiCondensed" w:hAnsi="Bahnschrift SemiCondensed"/>
        </w:rPr>
        <w:br/>
        <w:t xml:space="preserve">    }</w:t>
      </w:r>
      <w:r w:rsidRPr="003E4881">
        <w:rPr>
          <w:rFonts w:ascii="Bahnschrift SemiCondensed" w:hAnsi="Bahnschrift SemiCondensed"/>
        </w:rPr>
        <w:br/>
        <w:t>}</w:t>
      </w:r>
      <w:r w:rsidRPr="003E4881">
        <w:rPr>
          <w:rFonts w:ascii="Bahnschrift SemiCondensed" w:hAnsi="Bahnschrift SemiCondensed"/>
        </w:rPr>
        <w:br/>
      </w:r>
    </w:p>
    <w:p w14:paraId="5226054B" w14:textId="77777777" w:rsidR="00E9057B" w:rsidRPr="003E4881" w:rsidRDefault="003E4881">
      <w:pPr>
        <w:pStyle w:val="Heading2"/>
        <w:rPr>
          <w:color w:val="EE0000"/>
        </w:rPr>
      </w:pPr>
      <w:proofErr w:type="spellStart"/>
      <w:r w:rsidRPr="003E4881">
        <w:rPr>
          <w:color w:val="EE0000"/>
        </w:rPr>
        <w:t>CustomerCommTests.cs</w:t>
      </w:r>
      <w:proofErr w:type="spellEnd"/>
    </w:p>
    <w:p w14:paraId="17A5E504" w14:textId="77777777" w:rsidR="00E9057B" w:rsidRDefault="003E4881">
      <w:r>
        <w:br/>
      </w:r>
      <w:r w:rsidRPr="003E4881">
        <w:rPr>
          <w:rFonts w:ascii="Bahnschrift SemiCondensed" w:hAnsi="Bahnschrift SemiCondensed"/>
        </w:rPr>
        <w:t>using Moq;</w:t>
      </w:r>
      <w:r w:rsidRPr="003E4881">
        <w:rPr>
          <w:rFonts w:ascii="Bahnschrift SemiCondensed" w:hAnsi="Bahnschrift SemiCondensed"/>
        </w:rPr>
        <w:br/>
        <w:t>using NUnit.Framework;</w:t>
      </w:r>
      <w:r w:rsidRPr="003E4881">
        <w:rPr>
          <w:rFonts w:ascii="Bahnschrift SemiCondensed" w:hAnsi="Bahnschrift SemiCondensed"/>
        </w:rPr>
        <w:br/>
        <w:t>using CustomerCommLib;</w:t>
      </w:r>
      <w:r w:rsidRPr="003E4881">
        <w:rPr>
          <w:rFonts w:ascii="Bahnschrift SemiCondensed" w:hAnsi="Bahnschrift SemiCondensed"/>
        </w:rPr>
        <w:br/>
      </w:r>
      <w:r w:rsidRPr="003E4881">
        <w:rPr>
          <w:rFonts w:ascii="Bahnschrift SemiCondensed" w:hAnsi="Bahnschrift SemiCondensed"/>
        </w:rPr>
        <w:br/>
        <w:t>namespace MoqHandsOn</w:t>
      </w:r>
      <w:r w:rsidRPr="003E4881">
        <w:rPr>
          <w:rFonts w:ascii="Bahnschrift SemiCondensed" w:hAnsi="Bahnschrift SemiCondensed"/>
        </w:rPr>
        <w:br/>
        <w:t>{</w:t>
      </w:r>
      <w:r w:rsidRPr="003E4881">
        <w:rPr>
          <w:rFonts w:ascii="Bahnschrift SemiCondensed" w:hAnsi="Bahnschrift SemiCondensed"/>
        </w:rPr>
        <w:br/>
        <w:t xml:space="preserve">    [TestFixture]</w:t>
      </w:r>
      <w:r w:rsidRPr="003E4881">
        <w:rPr>
          <w:rFonts w:ascii="Bahnschrift SemiCondensed" w:hAnsi="Bahnschrift SemiCondensed"/>
        </w:rPr>
        <w:br/>
        <w:t xml:space="preserve">    public class CustomerCommTests</w:t>
      </w:r>
      <w:r w:rsidRPr="003E4881">
        <w:rPr>
          <w:rFonts w:ascii="Bahnschrift SemiCondensed" w:hAnsi="Bahnschrift SemiCondensed"/>
        </w:rPr>
        <w:br/>
        <w:t xml:space="preserve">    {</w:t>
      </w:r>
      <w:r w:rsidRPr="003E4881">
        <w:rPr>
          <w:rFonts w:ascii="Bahnschrift SemiCondensed" w:hAnsi="Bahnschrift SemiCondensed"/>
        </w:rPr>
        <w:br/>
        <w:t xml:space="preserve">        private Mock&lt;IMailSender&gt; _mockMailSender;</w:t>
      </w:r>
      <w:r w:rsidRPr="003E4881">
        <w:rPr>
          <w:rFonts w:ascii="Bahnschrift SemiCondensed" w:hAnsi="Bahnschrift SemiCondensed"/>
        </w:rPr>
        <w:br/>
        <w:t xml:space="preserve">        private CustomerComm _customerComm;</w:t>
      </w:r>
      <w:r w:rsidRPr="003E4881">
        <w:rPr>
          <w:rFonts w:ascii="Bahnschrift SemiCondensed" w:hAnsi="Bahnschrift SemiCondensed"/>
        </w:rPr>
        <w:br/>
      </w:r>
      <w:r w:rsidRPr="003E4881">
        <w:rPr>
          <w:rFonts w:ascii="Bahnschrift SemiCondensed" w:hAnsi="Bahnschrift SemiCondensed"/>
        </w:rPr>
        <w:br/>
        <w:t xml:space="preserve">        [OneTimeSetUp]</w:t>
      </w:r>
      <w:r w:rsidRPr="003E4881">
        <w:rPr>
          <w:rFonts w:ascii="Bahnschrift SemiCondensed" w:hAnsi="Bahnschrift SemiCondensed"/>
        </w:rPr>
        <w:br/>
        <w:t xml:space="preserve">        public void Init()</w:t>
      </w:r>
      <w:r w:rsidRPr="003E4881">
        <w:rPr>
          <w:rFonts w:ascii="Bahnschrift SemiCondensed" w:hAnsi="Bahnschrift SemiCondensed"/>
        </w:rPr>
        <w:br/>
        <w:t xml:space="preserve">        {</w:t>
      </w:r>
      <w:r w:rsidRPr="003E4881">
        <w:rPr>
          <w:rFonts w:ascii="Bahnschrift SemiCondensed" w:hAnsi="Bahnschrift SemiCondensed"/>
        </w:rPr>
        <w:br/>
        <w:t xml:space="preserve">            _mockMailSender = new Mock&lt;IMailSender&gt;();</w:t>
      </w:r>
      <w:r w:rsidRPr="003E4881">
        <w:rPr>
          <w:rFonts w:ascii="Bahnschrift SemiCondensed" w:hAnsi="Bahnschrift SemiCondensed"/>
        </w:rPr>
        <w:br/>
        <w:t xml:space="preserve">            _mockMailSender.Setup(m =&gt; m.SendMail(It.IsAny&lt;string&gt;(), It.IsAny&lt;string&gt;())).Returns(true);</w:t>
      </w:r>
      <w:r w:rsidRPr="003E4881">
        <w:rPr>
          <w:rFonts w:ascii="Bahnschrift SemiCondensed" w:hAnsi="Bahnschrift SemiCondensed"/>
        </w:rPr>
        <w:br/>
        <w:t xml:space="preserve">            _customerComm = new CustomerComm(_mockMailSender.Object);</w:t>
      </w:r>
      <w:r w:rsidRPr="003E4881">
        <w:rPr>
          <w:rFonts w:ascii="Bahnschrift SemiCondensed" w:hAnsi="Bahnschrift SemiCondensed"/>
        </w:rPr>
        <w:br/>
        <w:t xml:space="preserve">        }</w:t>
      </w:r>
      <w:r w:rsidRPr="003E4881">
        <w:rPr>
          <w:rFonts w:ascii="Bahnschrift SemiCondensed" w:hAnsi="Bahnschrift SemiCondensed"/>
        </w:rPr>
        <w:br/>
      </w:r>
      <w:r>
        <w:lastRenderedPageBreak/>
        <w:br/>
      </w:r>
      <w:r w:rsidRPr="003E4881">
        <w:rPr>
          <w:rFonts w:ascii="Bahnschrift SemiCondensed" w:hAnsi="Bahnschrift SemiCondensed"/>
        </w:rPr>
        <w:t xml:space="preserve">        [Test]</w:t>
      </w:r>
      <w:r w:rsidRPr="003E4881">
        <w:rPr>
          <w:rFonts w:ascii="Bahnschrift SemiCondensed" w:hAnsi="Bahnschrift SemiCondensed"/>
        </w:rPr>
        <w:br/>
        <w:t xml:space="preserve">        public void SendMailToCustomer_ShouldReturnTrue()</w:t>
      </w:r>
      <w:r w:rsidRPr="003E4881">
        <w:rPr>
          <w:rFonts w:ascii="Bahnschrift SemiCondensed" w:hAnsi="Bahnschrift SemiCondensed"/>
        </w:rPr>
        <w:br/>
        <w:t xml:space="preserve">        {</w:t>
      </w:r>
      <w:r w:rsidRPr="003E4881">
        <w:rPr>
          <w:rFonts w:ascii="Bahnschrift SemiCondensed" w:hAnsi="Bahnschrift SemiCondensed"/>
        </w:rPr>
        <w:br/>
        <w:t xml:space="preserve">            var result = _customerComm.SendMailToCustomer();</w:t>
      </w:r>
      <w:r w:rsidRPr="003E4881">
        <w:rPr>
          <w:rFonts w:ascii="Bahnschrift SemiCondensed" w:hAnsi="Bahnschrift SemiCondensed"/>
        </w:rPr>
        <w:br/>
        <w:t xml:space="preserve">            Assert.That(result, Is.True);</w:t>
      </w:r>
      <w:r w:rsidRPr="003E4881">
        <w:rPr>
          <w:rFonts w:ascii="Bahnschrift SemiCondensed" w:hAnsi="Bahnschrift SemiCondensed"/>
        </w:rPr>
        <w:br/>
        <w:t xml:space="preserve">        }</w:t>
      </w:r>
      <w:r w:rsidRPr="003E4881">
        <w:rPr>
          <w:rFonts w:ascii="Bahnschrift SemiCondensed" w:hAnsi="Bahnschrift SemiCondensed"/>
        </w:rPr>
        <w:br/>
        <w:t xml:space="preserve">    }</w:t>
      </w:r>
      <w:r w:rsidRPr="003E4881">
        <w:rPr>
          <w:rFonts w:ascii="Bahnschrift SemiCondensed" w:hAnsi="Bahnschrift SemiCondensed"/>
        </w:rPr>
        <w:br/>
        <w:t>}</w:t>
      </w:r>
      <w:r w:rsidRPr="003E4881">
        <w:rPr>
          <w:rFonts w:ascii="Bahnschrift SemiCondensed" w:hAnsi="Bahnschrift SemiCondensed"/>
        </w:rPr>
        <w:br/>
      </w:r>
    </w:p>
    <w:p w14:paraId="524F8AF7" w14:textId="7AEFBF6A" w:rsidR="00E9057B" w:rsidRPr="003E4881" w:rsidRDefault="003E4881">
      <w:pPr>
        <w:pStyle w:val="Heading2"/>
        <w:rPr>
          <w:color w:val="EE0000"/>
        </w:rPr>
      </w:pPr>
      <w:r w:rsidRPr="003E4881">
        <w:rPr>
          <w:color w:val="EE0000"/>
        </w:rPr>
        <w:t>Test Execution Screenshot</w:t>
      </w:r>
    </w:p>
    <w:p w14:paraId="50930EA1" w14:textId="5A8F31A1" w:rsidR="00E9057B" w:rsidRDefault="00457BCC" w:rsidP="00457BCC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4F74235" wp14:editId="0CCF7E85">
            <wp:simplePos x="0" y="0"/>
            <wp:positionH relativeFrom="column">
              <wp:posOffset>-533400</wp:posOffset>
            </wp:positionH>
            <wp:positionV relativeFrom="paragraph">
              <wp:posOffset>229235</wp:posOffset>
            </wp:positionV>
            <wp:extent cx="6690360" cy="3307080"/>
            <wp:effectExtent l="0" t="0" r="0" b="7620"/>
            <wp:wrapThrough wrapText="bothSides">
              <wp:wrapPolygon edited="0">
                <wp:start x="0" y="0"/>
                <wp:lineTo x="0" y="21525"/>
                <wp:lineTo x="21526" y="21525"/>
                <wp:lineTo x="2152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6034c6-556e-416a-a718-f53547ae348b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9036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9057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1120566">
    <w:abstractNumId w:val="8"/>
  </w:num>
  <w:num w:numId="2" w16cid:durableId="1610165470">
    <w:abstractNumId w:val="6"/>
  </w:num>
  <w:num w:numId="3" w16cid:durableId="1036736458">
    <w:abstractNumId w:val="5"/>
  </w:num>
  <w:num w:numId="4" w16cid:durableId="484710202">
    <w:abstractNumId w:val="4"/>
  </w:num>
  <w:num w:numId="5" w16cid:durableId="1323704694">
    <w:abstractNumId w:val="7"/>
  </w:num>
  <w:num w:numId="6" w16cid:durableId="558709747">
    <w:abstractNumId w:val="3"/>
  </w:num>
  <w:num w:numId="7" w16cid:durableId="471600832">
    <w:abstractNumId w:val="2"/>
  </w:num>
  <w:num w:numId="8" w16cid:durableId="1230339909">
    <w:abstractNumId w:val="1"/>
  </w:num>
  <w:num w:numId="9" w16cid:durableId="396561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80631"/>
    <w:rsid w:val="0029639D"/>
    <w:rsid w:val="00326F90"/>
    <w:rsid w:val="003E4881"/>
    <w:rsid w:val="00457BCC"/>
    <w:rsid w:val="00542A22"/>
    <w:rsid w:val="00AA1D8D"/>
    <w:rsid w:val="00B47730"/>
    <w:rsid w:val="00CB0664"/>
    <w:rsid w:val="00E9057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D31C9C"/>
  <w14:defaultImageDpi w14:val="300"/>
  <w15:docId w15:val="{413721BD-7E31-481B-9B19-FDF34704E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Nirbhik Mandal</cp:lastModifiedBy>
  <cp:revision>3</cp:revision>
  <dcterms:created xsi:type="dcterms:W3CDTF">2025-06-29T18:00:00Z</dcterms:created>
  <dcterms:modified xsi:type="dcterms:W3CDTF">2025-06-29T18:03:00Z</dcterms:modified>
  <cp:category/>
</cp:coreProperties>
</file>